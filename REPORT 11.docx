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3AC" w:rsidRDefault="005424D7" w:rsidP="00F13EB0">
      <w:pPr>
        <w:tabs>
          <w:tab w:val="left" w:pos="3924"/>
        </w:tabs>
        <w:spacing w:line="360" w:lineRule="auto"/>
        <w:jc w:val="both"/>
        <w:rPr>
          <w:rFonts w:ascii="Times New Roman" w:eastAsia="Times New Roman" w:hAnsi="Times New Roman" w:cs="Times New Roman"/>
          <w:b/>
          <w:bCs/>
          <w:sz w:val="36"/>
          <w:szCs w:val="36"/>
        </w:rPr>
      </w:pPr>
      <w:r w:rsidRPr="005424D7">
        <w:rPr>
          <w:rFonts w:ascii="Times New Roman" w:eastAsia="Times New Roman" w:hAnsi="Times New Roman" w:cs="Times New Roman"/>
          <w:b/>
          <w:bCs/>
          <w:sz w:val="36"/>
          <w:szCs w:val="36"/>
        </w:rPr>
        <w:t>Chapter</w:t>
      </w:r>
      <w:r w:rsidR="007C26D8" w:rsidRPr="005424D7">
        <w:rPr>
          <w:rFonts w:ascii="Times New Roman" w:eastAsia="Times New Roman" w:hAnsi="Times New Roman" w:cs="Times New Roman"/>
          <w:b/>
          <w:bCs/>
          <w:sz w:val="36"/>
          <w:szCs w:val="36"/>
        </w:rPr>
        <w:t xml:space="preserve"> 1</w:t>
      </w:r>
      <w:r w:rsidR="001D5E43" w:rsidRPr="005424D7">
        <w:rPr>
          <w:rFonts w:ascii="Times New Roman" w:eastAsia="Times New Roman" w:hAnsi="Times New Roman" w:cs="Times New Roman"/>
          <w:b/>
          <w:bCs/>
          <w:sz w:val="36"/>
          <w:szCs w:val="36"/>
        </w:rPr>
        <w:tab/>
      </w:r>
    </w:p>
    <w:p w:rsidR="00FF6D20" w:rsidRDefault="00FF6D20" w:rsidP="00F13EB0">
      <w:pPr>
        <w:tabs>
          <w:tab w:val="left" w:pos="3924"/>
        </w:tabs>
        <w:spacing w:line="360" w:lineRule="auto"/>
        <w:jc w:val="both"/>
        <w:rPr>
          <w:rFonts w:ascii="Times New Roman" w:eastAsia="Times New Roman" w:hAnsi="Times New Roman" w:cs="Times New Roman"/>
          <w:b/>
          <w:bCs/>
          <w:sz w:val="36"/>
          <w:szCs w:val="36"/>
        </w:rPr>
      </w:pPr>
    </w:p>
    <w:p w:rsidR="001C63AC" w:rsidRDefault="007C26D8" w:rsidP="00F13EB0">
      <w:pPr>
        <w:tabs>
          <w:tab w:val="left" w:pos="3924"/>
        </w:tabs>
        <w:spacing w:line="360" w:lineRule="auto"/>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INTRODUCTION</w:t>
      </w:r>
    </w:p>
    <w:p w:rsidR="001C63AC" w:rsidRPr="001C63AC" w:rsidRDefault="001E148B" w:rsidP="00F13EB0">
      <w:pPr>
        <w:tabs>
          <w:tab w:val="left" w:pos="3924"/>
        </w:tabs>
        <w:spacing w:line="360" w:lineRule="auto"/>
        <w:jc w:val="both"/>
        <w:rPr>
          <w:rFonts w:ascii="Times New Roman" w:eastAsia="Times New Roman" w:hAnsi="Times New Roman" w:cs="Times New Roman"/>
          <w:b/>
          <w:bCs/>
          <w:sz w:val="32"/>
          <w:szCs w:val="32"/>
        </w:rPr>
      </w:pPr>
      <w:r>
        <w:rPr>
          <w:rFonts w:ascii="Times New Roman" w:eastAsia="SimSun" w:hAnsi="Times New Roman" w:cs="Times New Roman"/>
          <w:sz w:val="24"/>
          <w:szCs w:val="24"/>
          <w:lang w:eastAsia="zh-CN"/>
        </w:rPr>
        <w:t xml:space="preserve">                C</w:t>
      </w:r>
      <w:r w:rsidR="00FF6D20">
        <w:rPr>
          <w:rFonts w:ascii="Times New Roman" w:eastAsia="SimSun" w:hAnsi="Times New Roman" w:cs="Times New Roman"/>
          <w:sz w:val="24"/>
          <w:szCs w:val="24"/>
          <w:lang w:eastAsia="zh-CN"/>
        </w:rPr>
        <w:t>o</w:t>
      </w:r>
      <w:r w:rsidRPr="00F43C7A">
        <w:rPr>
          <w:rFonts w:ascii="Times New Roman" w:eastAsia="SimSun" w:hAnsi="Times New Roman" w:cs="Times New Roman"/>
          <w:sz w:val="24"/>
          <w:szCs w:val="24"/>
          <w:lang w:eastAsia="zh-CN"/>
        </w:rPr>
        <w:t>mputer Graphics is concerned with all aspects of producing pictures or images using a computer. The field began humbly almost 50 years ago, with the display of a few lines on a cathode-ray tube (CRT); now, we can create images by computer that are indistinguishable from photographs of real objects. We routinely train pilots with simulated airplanes, generating graphical displays of a virtual environment in real time. Feature-length movies made entirely by computer have been successful, both critically and financially. Massive multiplayer games can involve tens of thousands of concurrent participants</w:t>
      </w:r>
    </w:p>
    <w:p w:rsidR="007C26D8" w:rsidRDefault="006736A3" w:rsidP="00F13EB0">
      <w:p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w:t>
      </w:r>
      <w:r w:rsidR="001E148B">
        <w:rPr>
          <w:rFonts w:ascii="Times New Roman" w:eastAsia="Times New Roman" w:hAnsi="Times New Roman" w:cs="Times New Roman"/>
          <w:b/>
          <w:bCs/>
          <w:sz w:val="32"/>
          <w:szCs w:val="32"/>
        </w:rPr>
        <w:t>1</w:t>
      </w:r>
      <w:r w:rsidR="007C26D8">
        <w:rPr>
          <w:rFonts w:ascii="Times New Roman" w:eastAsia="Times New Roman" w:hAnsi="Times New Roman" w:cs="Times New Roman"/>
          <w:b/>
          <w:bCs/>
          <w:sz w:val="32"/>
          <w:szCs w:val="32"/>
        </w:rPr>
        <w:t xml:space="preserve">   Problem</w:t>
      </w:r>
      <w:r w:rsidR="00A54069">
        <w:rPr>
          <w:rFonts w:ascii="Times New Roman" w:eastAsia="Times New Roman" w:hAnsi="Times New Roman" w:cs="Times New Roman"/>
          <w:b/>
          <w:bCs/>
          <w:sz w:val="32"/>
          <w:szCs w:val="32"/>
        </w:rPr>
        <w:t xml:space="preserve"> Statement</w:t>
      </w:r>
    </w:p>
    <w:p w:rsidR="007B1E8E" w:rsidRPr="00700E63" w:rsidRDefault="007B1E8E" w:rsidP="00F13EB0">
      <w:pPr>
        <w:jc w:val="both"/>
        <w:rPr>
          <w:rFonts w:eastAsia="Times New Roman"/>
          <w:sz w:val="24"/>
        </w:rPr>
      </w:pPr>
      <w:r>
        <w:rPr>
          <w:rFonts w:eastAsia="Times New Roman"/>
          <w:bCs/>
          <w:sz w:val="32"/>
          <w:szCs w:val="32"/>
        </w:rPr>
        <w:tab/>
      </w:r>
      <w:r w:rsidRPr="00700E63">
        <w:rPr>
          <w:sz w:val="24"/>
        </w:rPr>
        <w:t>The aim of this project is to design and implement the</w:t>
      </w:r>
      <w:r w:rsidR="00700E63" w:rsidRPr="00700E63">
        <w:rPr>
          <w:b/>
          <w:sz w:val="24"/>
        </w:rPr>
        <w:t>“</w:t>
      </w:r>
      <w:r w:rsidRPr="00700E63">
        <w:rPr>
          <w:rFonts w:eastAsia="Times New Roman"/>
          <w:b/>
          <w:bCs/>
          <w:sz w:val="24"/>
        </w:rPr>
        <w:t xml:space="preserve">Different views of </w:t>
      </w:r>
      <w:r w:rsidR="00700E63" w:rsidRPr="00700E63">
        <w:rPr>
          <w:b/>
          <w:sz w:val="24"/>
        </w:rPr>
        <w:t>jet plane”</w:t>
      </w:r>
      <w:r w:rsidRPr="00700E63">
        <w:rPr>
          <w:rFonts w:eastAsia="Times New Roman"/>
          <w:sz w:val="24"/>
        </w:rPr>
        <w:t>. The key challenges here</w:t>
      </w:r>
      <w:r w:rsidR="00700E63" w:rsidRPr="00700E63">
        <w:rPr>
          <w:sz w:val="24"/>
        </w:rPr>
        <w:t xml:space="preserve"> are: (1) how to model the jet plane</w:t>
      </w:r>
      <w:r w:rsidR="00770286">
        <w:rPr>
          <w:rFonts w:eastAsia="Times New Roman"/>
          <w:sz w:val="24"/>
        </w:rPr>
        <w:t>?</w:t>
      </w:r>
      <w:r w:rsidR="00700E63" w:rsidRPr="00700E63">
        <w:rPr>
          <w:rFonts w:eastAsia="Times New Roman"/>
          <w:sz w:val="24"/>
        </w:rPr>
        <w:t xml:space="preserve"> (2) how to move the jet plane?(3) how to make jet plane </w:t>
      </w:r>
      <w:r w:rsidRPr="00700E63">
        <w:rPr>
          <w:rFonts w:eastAsia="Times New Roman"/>
          <w:sz w:val="24"/>
        </w:rPr>
        <w:t>visible in different views ?</w:t>
      </w:r>
    </w:p>
    <w:p w:rsidR="00E82E4E" w:rsidRDefault="00740082" w:rsidP="00F13EB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B1E8E">
        <w:rPr>
          <w:rFonts w:ascii="Times New Roman" w:eastAsia="Times New Roman" w:hAnsi="Times New Roman" w:cs="Times New Roman"/>
          <w:sz w:val="24"/>
          <w:szCs w:val="24"/>
        </w:rPr>
        <w:t xml:space="preserve"> In this project, this model is simulated by using OpenGL functions. This implementation </w:t>
      </w:r>
    </w:p>
    <w:p w:rsidR="00E82E4E" w:rsidRDefault="007B1E8E" w:rsidP="00F13EB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achieved by using a standard user input interface</w:t>
      </w:r>
      <w:r w:rsidR="00740082">
        <w:rPr>
          <w:rFonts w:ascii="Times New Roman" w:eastAsia="Times New Roman" w:hAnsi="Times New Roman" w:cs="Times New Roman"/>
          <w:sz w:val="24"/>
          <w:szCs w:val="24"/>
        </w:rPr>
        <w:t>.</w:t>
      </w:r>
    </w:p>
    <w:p w:rsidR="00DF0A8C" w:rsidRDefault="00DF0A8C" w:rsidP="00F13EB0">
      <w:pPr>
        <w:spacing w:after="0"/>
        <w:jc w:val="both"/>
        <w:rPr>
          <w:rFonts w:ascii="Times New Roman" w:eastAsia="Times New Roman" w:hAnsi="Times New Roman" w:cs="Times New Roman"/>
          <w:b/>
          <w:bCs/>
          <w:sz w:val="32"/>
          <w:szCs w:val="32"/>
        </w:rPr>
      </w:pPr>
    </w:p>
    <w:p w:rsidR="00524BCB" w:rsidRDefault="001E148B" w:rsidP="00F13EB0">
      <w:p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1.2</w:t>
      </w:r>
      <w:r w:rsidR="000B779B">
        <w:rPr>
          <w:rFonts w:ascii="Times New Roman" w:eastAsia="Times New Roman" w:hAnsi="Times New Roman" w:cs="Times New Roman"/>
          <w:b/>
          <w:bCs/>
          <w:sz w:val="32"/>
          <w:szCs w:val="32"/>
        </w:rPr>
        <w:t xml:space="preserve">  Objective of the Project</w:t>
      </w:r>
    </w:p>
    <w:p w:rsidR="00524BCB" w:rsidRPr="00524BCB" w:rsidRDefault="00524BCB" w:rsidP="00F13EB0">
      <w:pPr>
        <w:spacing w:after="0" w:line="360" w:lineRule="auto"/>
        <w:ind w:left="360"/>
        <w:jc w:val="both"/>
        <w:rPr>
          <w:rFonts w:ascii="Times New Roman" w:eastAsia="Times New Roman" w:hAnsi="Times New Roman" w:cs="Times New Roman"/>
          <w:bCs/>
          <w:sz w:val="24"/>
          <w:szCs w:val="24"/>
        </w:rPr>
      </w:pPr>
      <w:r w:rsidRPr="00524BCB">
        <w:rPr>
          <w:rFonts w:ascii="Times New Roman" w:eastAsia="Times New Roman" w:hAnsi="Times New Roman" w:cs="Times New Roman"/>
          <w:bCs/>
          <w:sz w:val="24"/>
          <w:szCs w:val="24"/>
        </w:rPr>
        <w:t xml:space="preserve">1)  </w:t>
      </w:r>
      <w:r w:rsidRPr="00524BCB">
        <w:rPr>
          <w:rFonts w:ascii="Times New Roman" w:eastAsia="Times New Roman" w:hAnsi="Times New Roman" w:cs="Times New Roman"/>
          <w:sz w:val="24"/>
          <w:szCs w:val="24"/>
        </w:rPr>
        <w:t>The main</w:t>
      </w:r>
      <w:r w:rsidR="00700E63">
        <w:rPr>
          <w:rFonts w:ascii="Times New Roman" w:eastAsia="Times New Roman" w:hAnsi="Times New Roman" w:cs="Times New Roman"/>
          <w:sz w:val="24"/>
          <w:szCs w:val="24"/>
        </w:rPr>
        <w:t xml:space="preserve"> objective of the project is to display jet movements using controls</w:t>
      </w:r>
      <w:r w:rsidR="00987112">
        <w:rPr>
          <w:rFonts w:ascii="Times New Roman" w:eastAsia="Times New Roman" w:hAnsi="Times New Roman" w:cs="Times New Roman"/>
          <w:sz w:val="24"/>
          <w:szCs w:val="24"/>
        </w:rPr>
        <w:t>.</w:t>
      </w:r>
    </w:p>
    <w:p w:rsidR="00524BCB" w:rsidRDefault="00524BCB" w:rsidP="00F13EB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To implement the concepts of Computer Graphics we have learnt.</w:t>
      </w:r>
    </w:p>
    <w:p w:rsidR="00524BCB" w:rsidRDefault="00524BCB" w:rsidP="00F13EB0">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To implement movements of the objects.</w:t>
      </w:r>
    </w:p>
    <w:p w:rsidR="00524BCB" w:rsidRDefault="00524BCB" w:rsidP="00F13EB0">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To incorporate coloring effects.</w:t>
      </w:r>
    </w:p>
    <w:p w:rsidR="00524BCB" w:rsidRDefault="00524BCB" w:rsidP="00F13EB0">
      <w:pPr>
        <w:spacing w:line="360" w:lineRule="auto"/>
        <w:jc w:val="both"/>
        <w:rPr>
          <w:rFonts w:ascii="Times New Roman" w:eastAsia="Times New Roman" w:hAnsi="Times New Roman" w:cs="Times New Roman"/>
          <w:b/>
          <w:bCs/>
          <w:sz w:val="32"/>
          <w:szCs w:val="32"/>
        </w:rPr>
      </w:pPr>
    </w:p>
    <w:p w:rsidR="008779E4" w:rsidRDefault="008779E4" w:rsidP="00F13EB0">
      <w:pPr>
        <w:ind w:left="3600"/>
        <w:jc w:val="both"/>
        <w:rPr>
          <w:rFonts w:ascii="Calibri" w:eastAsia="Times New Roman" w:hAnsi="Calibri" w:cs="Times New Roman"/>
          <w:b/>
          <w:sz w:val="28"/>
          <w:szCs w:val="28"/>
        </w:rPr>
      </w:pPr>
    </w:p>
    <w:p w:rsidR="008779E4" w:rsidRDefault="008779E4" w:rsidP="00F13EB0">
      <w:pPr>
        <w:ind w:left="3600"/>
        <w:jc w:val="both"/>
        <w:rPr>
          <w:rFonts w:ascii="Calibri" w:eastAsia="Times New Roman" w:hAnsi="Calibri" w:cs="Times New Roman"/>
          <w:b/>
          <w:sz w:val="28"/>
          <w:szCs w:val="28"/>
        </w:rPr>
      </w:pPr>
    </w:p>
    <w:p w:rsidR="000B779B" w:rsidRPr="00196467" w:rsidRDefault="000B779B" w:rsidP="00F13EB0">
      <w:pPr>
        <w:ind w:left="3600"/>
        <w:jc w:val="both"/>
        <w:rPr>
          <w:rFonts w:ascii="Calibri" w:eastAsia="Times New Roman" w:hAnsi="Calibri" w:cs="Times New Roman"/>
          <w:b/>
          <w:sz w:val="28"/>
          <w:szCs w:val="28"/>
        </w:rPr>
      </w:pPr>
    </w:p>
    <w:p w:rsidR="00346C53" w:rsidRPr="000A5544" w:rsidRDefault="005424D7" w:rsidP="00F13EB0">
      <w:pPr>
        <w:jc w:val="both"/>
        <w:rPr>
          <w:rFonts w:ascii="Times New Roman" w:hAnsi="Times New Roman" w:cs="Times New Roman"/>
          <w:b/>
          <w:sz w:val="36"/>
          <w:szCs w:val="36"/>
        </w:rPr>
      </w:pPr>
      <w:r w:rsidRPr="000A5544">
        <w:rPr>
          <w:rFonts w:ascii="Times New Roman" w:hAnsi="Times New Roman" w:cs="Times New Roman"/>
          <w:b/>
          <w:sz w:val="36"/>
          <w:szCs w:val="36"/>
        </w:rPr>
        <w:lastRenderedPageBreak/>
        <w:t>Chapter</w:t>
      </w:r>
      <w:r w:rsidR="000A5544" w:rsidRPr="000A5544">
        <w:rPr>
          <w:rFonts w:ascii="Times New Roman" w:hAnsi="Times New Roman" w:cs="Times New Roman"/>
          <w:b/>
          <w:sz w:val="36"/>
          <w:szCs w:val="36"/>
        </w:rPr>
        <w:t xml:space="preserve"> 2</w:t>
      </w:r>
    </w:p>
    <w:p w:rsidR="001D5E43" w:rsidRDefault="00C962B5" w:rsidP="00F13EB0">
      <w:pPr>
        <w:jc w:val="both"/>
        <w:rPr>
          <w:rFonts w:ascii="Times New Roman" w:hAnsi="Times New Roman" w:cs="Times New Roman"/>
          <w:b/>
          <w:sz w:val="36"/>
          <w:szCs w:val="36"/>
        </w:rPr>
      </w:pPr>
      <w:r>
        <w:rPr>
          <w:rFonts w:ascii="Times New Roman" w:hAnsi="Times New Roman" w:cs="Times New Roman"/>
          <w:b/>
          <w:sz w:val="36"/>
          <w:szCs w:val="36"/>
        </w:rPr>
        <w:t>COM</w:t>
      </w:r>
      <w:r w:rsidR="002E3DF0">
        <w:rPr>
          <w:rFonts w:ascii="Times New Roman" w:hAnsi="Times New Roman" w:cs="Times New Roman"/>
          <w:b/>
          <w:sz w:val="36"/>
          <w:szCs w:val="36"/>
        </w:rPr>
        <w:t>P</w:t>
      </w:r>
      <w:r>
        <w:rPr>
          <w:rFonts w:ascii="Times New Roman" w:hAnsi="Times New Roman" w:cs="Times New Roman"/>
          <w:b/>
          <w:sz w:val="36"/>
          <w:szCs w:val="36"/>
        </w:rPr>
        <w:t>UTER GRAPHICS</w:t>
      </w:r>
    </w:p>
    <w:p w:rsidR="00C962B5" w:rsidRDefault="00C962B5" w:rsidP="00F13EB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62CEB" w:rsidRPr="00563FC5">
        <w:rPr>
          <w:rFonts w:ascii="Times New Roman" w:hAnsi="Times New Roman" w:cs="Times New Roman"/>
          <w:sz w:val="24"/>
          <w:szCs w:val="24"/>
        </w:rPr>
        <w:t>The representation</w:t>
      </w:r>
      <w:r w:rsidR="00A3067C" w:rsidRPr="00563FC5">
        <w:rPr>
          <w:rFonts w:ascii="Times New Roman" w:hAnsi="Times New Roman" w:cs="Times New Roman"/>
          <w:sz w:val="24"/>
          <w:szCs w:val="24"/>
        </w:rPr>
        <w:t xml:space="preserve"> and manipulation of image data by a </w:t>
      </w:r>
      <w:r w:rsidR="00227C80" w:rsidRPr="00563FC5">
        <w:rPr>
          <w:rFonts w:ascii="Times New Roman" w:hAnsi="Times New Roman" w:cs="Times New Roman"/>
          <w:sz w:val="24"/>
          <w:szCs w:val="24"/>
        </w:rPr>
        <w:t>computer.The</w:t>
      </w:r>
      <w:r w:rsidR="00A3067C" w:rsidRPr="00563FC5">
        <w:rPr>
          <w:rFonts w:ascii="Times New Roman" w:hAnsi="Times New Roman" w:cs="Times New Roman"/>
          <w:sz w:val="24"/>
          <w:szCs w:val="24"/>
        </w:rPr>
        <w:t xml:space="preserve"> subfield of computer science whic</w:t>
      </w:r>
      <w:r w:rsidR="00227C80" w:rsidRPr="00563FC5">
        <w:rPr>
          <w:rFonts w:ascii="Times New Roman" w:hAnsi="Times New Roman" w:cs="Times New Roman"/>
          <w:sz w:val="24"/>
          <w:szCs w:val="24"/>
        </w:rPr>
        <w:t xml:space="preserve">h studies methods for digitally </w:t>
      </w:r>
      <w:r w:rsidR="00A3067C" w:rsidRPr="00563FC5">
        <w:rPr>
          <w:rFonts w:ascii="Times New Roman" w:hAnsi="Times New Roman" w:cs="Times New Roman"/>
          <w:sz w:val="24"/>
          <w:szCs w:val="24"/>
        </w:rPr>
        <w:t>synthesizing and manipulating visual content.Computer imagery is found on television, newspapers for example in weather reports, medical investigation and surgical procedures. A well-constructed graph can present the complex statistics in a form easier to understand and interpret.</w:t>
      </w:r>
    </w:p>
    <w:p w:rsidR="001D5E43" w:rsidRDefault="00C962B5" w:rsidP="00F13EB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3067C" w:rsidRPr="00563FC5">
        <w:rPr>
          <w:rFonts w:ascii="Times New Roman" w:hAnsi="Times New Roman" w:cs="Times New Roman"/>
          <w:sz w:val="24"/>
          <w:szCs w:val="24"/>
        </w:rPr>
        <w:t>Computer generated imagery can be categorized into several different types: 2D,3D,5D and animated graphics.3D computer graphics has become common ,but still 2D is widely used. Other specialized fields developed are information visualization and scientific visualization, where the emphasis is on realistic  renderings of volumes,surfaces, illumination sources and so forth, perhaps with a dynamic component.An image or picture is an artifact that resembles a physical object. A pixel is represented as picture element. Rendering is the process of generating an image from a model by means of computer programs.</w:t>
      </w:r>
    </w:p>
    <w:p w:rsidR="001D5E43" w:rsidRPr="001D5E43" w:rsidRDefault="001D5E43" w:rsidP="00F13EB0">
      <w:pPr>
        <w:spacing w:line="360" w:lineRule="auto"/>
        <w:jc w:val="both"/>
        <w:rPr>
          <w:rFonts w:ascii="Times New Roman" w:hAnsi="Times New Roman" w:cs="Times New Roman"/>
          <w:sz w:val="24"/>
          <w:szCs w:val="24"/>
        </w:rPr>
      </w:pPr>
      <w:r>
        <w:rPr>
          <w:rFonts w:ascii="Times New Roman" w:eastAsia="Times New Roman" w:hAnsi="Times New Roman" w:cs="Times New Roman"/>
          <w:b/>
          <w:bCs/>
          <w:sz w:val="32"/>
          <w:szCs w:val="32"/>
        </w:rPr>
        <w:t>2.1 History</w:t>
      </w:r>
    </w:p>
    <w:p w:rsidR="001D5E43" w:rsidRDefault="001D5E43" w:rsidP="00F13EB0">
      <w:pPr>
        <w:spacing w:line="360" w:lineRule="auto"/>
        <w:ind w:lef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William fetter was credited with coning the term Computer Graphics in 1960, to describe his work at Boeng. One of the first displays of computer animation was future world (1976), which included an animation of a human face and hand-produced by Carmull and Fred Parkle at the University of Utah</w:t>
      </w:r>
      <w:r w:rsidR="00825CF4">
        <w:rPr>
          <w:rFonts w:ascii="Times New Roman" w:eastAsia="Times New Roman" w:hAnsi="Times New Roman" w:cs="Times New Roman"/>
          <w:sz w:val="24"/>
          <w:szCs w:val="24"/>
        </w:rPr>
        <w:t>.</w:t>
      </w:r>
    </w:p>
    <w:p w:rsidR="001D5E43" w:rsidRDefault="001D5E43" w:rsidP="00F13EB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several international conferences and journals where the most significant results in computer-graphics are published. Among them are the SIGGRAPH and Euro graphics conferences and the association for computing machinery (ACM) transaction on Graphics journals.</w:t>
      </w:r>
    </w:p>
    <w:p w:rsidR="001D7313" w:rsidRDefault="001D7313" w:rsidP="00F13EB0">
      <w:pPr>
        <w:spacing w:line="360" w:lineRule="auto"/>
        <w:ind w:firstLine="720"/>
        <w:jc w:val="both"/>
        <w:rPr>
          <w:rFonts w:ascii="Times New Roman" w:eastAsia="Times New Roman" w:hAnsi="Times New Roman" w:cs="Times New Roman"/>
          <w:sz w:val="24"/>
          <w:szCs w:val="24"/>
        </w:rPr>
      </w:pPr>
    </w:p>
    <w:p w:rsidR="001D7313" w:rsidRDefault="001D7313" w:rsidP="00F13EB0">
      <w:pPr>
        <w:spacing w:line="360" w:lineRule="auto"/>
        <w:ind w:firstLine="720"/>
        <w:jc w:val="both"/>
        <w:rPr>
          <w:rFonts w:ascii="Times New Roman" w:hAnsi="Times New Roman" w:cs="Times New Roman"/>
          <w:sz w:val="24"/>
          <w:szCs w:val="24"/>
        </w:rPr>
      </w:pPr>
    </w:p>
    <w:p w:rsidR="00EE68EE" w:rsidRPr="00563FC5" w:rsidRDefault="00EE68EE" w:rsidP="00F13EB0">
      <w:pPr>
        <w:spacing w:line="360" w:lineRule="auto"/>
        <w:ind w:firstLine="720"/>
        <w:jc w:val="both"/>
        <w:rPr>
          <w:rFonts w:ascii="Times New Roman" w:hAnsi="Times New Roman" w:cs="Times New Roman"/>
          <w:sz w:val="24"/>
          <w:szCs w:val="24"/>
        </w:rPr>
      </w:pPr>
    </w:p>
    <w:p w:rsidR="009D2EAF" w:rsidRPr="00563FC5" w:rsidRDefault="00E83034" w:rsidP="00F13EB0">
      <w:pPr>
        <w:suppressAutoHyphens/>
        <w:spacing w:before="100" w:beforeAutospacing="1" w:after="100" w:afterAutospacing="1" w:line="360" w:lineRule="auto"/>
        <w:ind w:left="405"/>
        <w:jc w:val="both"/>
        <w:rPr>
          <w:rFonts w:ascii="Times New Roman" w:hAnsi="Times New Roman" w:cs="Times New Roman"/>
          <w:b/>
          <w:sz w:val="32"/>
          <w:szCs w:val="32"/>
        </w:rPr>
      </w:pPr>
      <w:r>
        <w:rPr>
          <w:rFonts w:ascii="Times New Roman" w:hAnsi="Times New Roman" w:cs="Times New Roman"/>
          <w:b/>
          <w:sz w:val="32"/>
          <w:szCs w:val="32"/>
        </w:rPr>
        <w:lastRenderedPageBreak/>
        <w:t>2.2</w:t>
      </w:r>
      <w:r w:rsidR="009D2EAF" w:rsidRPr="00563FC5">
        <w:rPr>
          <w:rFonts w:ascii="Times New Roman" w:hAnsi="Times New Roman" w:cs="Times New Roman"/>
          <w:b/>
          <w:sz w:val="32"/>
          <w:szCs w:val="32"/>
        </w:rPr>
        <w:t>Applications of computer graphics:</w:t>
      </w:r>
    </w:p>
    <w:p w:rsidR="009D2EAF" w:rsidRPr="00563FC5" w:rsidRDefault="009D2EAF" w:rsidP="00F13EB0">
      <w:pPr>
        <w:pStyle w:val="ListParagraph"/>
        <w:widowControl w:val="0"/>
        <w:numPr>
          <w:ilvl w:val="0"/>
          <w:numId w:val="17"/>
        </w:numPr>
        <w:autoSpaceDE w:val="0"/>
        <w:autoSpaceDN w:val="0"/>
        <w:adjustRightInd w:val="0"/>
        <w:spacing w:after="0" w:line="360" w:lineRule="auto"/>
        <w:jc w:val="both"/>
        <w:rPr>
          <w:rFonts w:ascii="Times New Roman" w:hAnsi="Times New Roman" w:cs="Times New Roman"/>
          <w:b/>
          <w:bCs/>
          <w:sz w:val="24"/>
          <w:szCs w:val="24"/>
          <w:lang w:val="en-IN"/>
        </w:rPr>
      </w:pPr>
      <w:r w:rsidRPr="00563FC5">
        <w:rPr>
          <w:rFonts w:ascii="Times New Roman" w:hAnsi="Times New Roman" w:cs="Times New Roman"/>
          <w:sz w:val="24"/>
          <w:szCs w:val="24"/>
          <w:lang w:val="en-IN"/>
        </w:rPr>
        <w:t>Simulation.</w:t>
      </w:r>
    </w:p>
    <w:p w:rsidR="009D2EAF" w:rsidRPr="00563FC5" w:rsidRDefault="009D2EAF" w:rsidP="00F13EB0">
      <w:pPr>
        <w:pStyle w:val="ListParagraph"/>
        <w:widowControl w:val="0"/>
        <w:numPr>
          <w:ilvl w:val="0"/>
          <w:numId w:val="17"/>
        </w:numPr>
        <w:autoSpaceDE w:val="0"/>
        <w:autoSpaceDN w:val="0"/>
        <w:adjustRightInd w:val="0"/>
        <w:spacing w:after="0" w:line="360" w:lineRule="auto"/>
        <w:jc w:val="both"/>
        <w:rPr>
          <w:rFonts w:ascii="Times New Roman" w:hAnsi="Times New Roman" w:cs="Times New Roman"/>
          <w:b/>
          <w:bCs/>
          <w:sz w:val="24"/>
          <w:szCs w:val="24"/>
          <w:lang w:val="en-IN"/>
        </w:rPr>
      </w:pPr>
      <w:r w:rsidRPr="00563FC5">
        <w:rPr>
          <w:rFonts w:ascii="Times New Roman" w:hAnsi="Times New Roman" w:cs="Times New Roman"/>
          <w:sz w:val="24"/>
          <w:szCs w:val="24"/>
          <w:lang w:val="en-IN"/>
        </w:rPr>
        <w:t>User Interface.</w:t>
      </w:r>
    </w:p>
    <w:p w:rsidR="009D2EAF" w:rsidRPr="00563FC5" w:rsidRDefault="009D2EAF" w:rsidP="00F13EB0">
      <w:pPr>
        <w:pStyle w:val="ListParagraph"/>
        <w:widowControl w:val="0"/>
        <w:numPr>
          <w:ilvl w:val="0"/>
          <w:numId w:val="17"/>
        </w:numPr>
        <w:autoSpaceDE w:val="0"/>
        <w:autoSpaceDN w:val="0"/>
        <w:adjustRightInd w:val="0"/>
        <w:spacing w:after="0" w:line="360" w:lineRule="auto"/>
        <w:jc w:val="both"/>
        <w:rPr>
          <w:rFonts w:ascii="Times New Roman" w:hAnsi="Times New Roman" w:cs="Times New Roman"/>
          <w:b/>
          <w:bCs/>
          <w:sz w:val="24"/>
          <w:szCs w:val="24"/>
          <w:lang w:val="en-IN"/>
        </w:rPr>
      </w:pPr>
      <w:r w:rsidRPr="00563FC5">
        <w:rPr>
          <w:rFonts w:ascii="Times New Roman" w:hAnsi="Times New Roman" w:cs="Times New Roman"/>
          <w:sz w:val="24"/>
          <w:szCs w:val="24"/>
          <w:lang w:val="en-IN"/>
        </w:rPr>
        <w:t>Display of Information</w:t>
      </w:r>
    </w:p>
    <w:p w:rsidR="009D2EAF" w:rsidRPr="00563FC5" w:rsidRDefault="009D2EAF" w:rsidP="00F13EB0">
      <w:pPr>
        <w:pStyle w:val="ListParagraph"/>
        <w:widowControl w:val="0"/>
        <w:numPr>
          <w:ilvl w:val="0"/>
          <w:numId w:val="17"/>
        </w:numPr>
        <w:autoSpaceDE w:val="0"/>
        <w:autoSpaceDN w:val="0"/>
        <w:adjustRightInd w:val="0"/>
        <w:spacing w:after="0" w:line="360" w:lineRule="auto"/>
        <w:jc w:val="both"/>
        <w:rPr>
          <w:rFonts w:ascii="Times New Roman" w:hAnsi="Times New Roman" w:cs="Times New Roman"/>
          <w:b/>
          <w:bCs/>
          <w:sz w:val="24"/>
          <w:szCs w:val="24"/>
          <w:lang w:val="en-IN"/>
        </w:rPr>
      </w:pPr>
      <w:r w:rsidRPr="00563FC5">
        <w:rPr>
          <w:rFonts w:ascii="Times New Roman" w:hAnsi="Times New Roman" w:cs="Times New Roman"/>
          <w:sz w:val="24"/>
          <w:szCs w:val="24"/>
          <w:lang w:val="en-IN"/>
        </w:rPr>
        <w:t>Design.</w:t>
      </w:r>
    </w:p>
    <w:p w:rsidR="001D7207" w:rsidRPr="00563FC5" w:rsidRDefault="001D7207" w:rsidP="00F13EB0">
      <w:pPr>
        <w:pStyle w:val="ListParagraph"/>
        <w:widowControl w:val="0"/>
        <w:tabs>
          <w:tab w:val="center" w:pos="4513"/>
          <w:tab w:val="right" w:pos="9026"/>
        </w:tabs>
        <w:autoSpaceDE w:val="0"/>
        <w:autoSpaceDN w:val="0"/>
        <w:adjustRightInd w:val="0"/>
        <w:spacing w:line="360" w:lineRule="auto"/>
        <w:ind w:left="0"/>
        <w:jc w:val="both"/>
        <w:rPr>
          <w:rFonts w:ascii="Times New Roman" w:hAnsi="Times New Roman" w:cs="Times New Roman"/>
          <w:b/>
          <w:bCs/>
          <w:sz w:val="28"/>
          <w:szCs w:val="28"/>
          <w:lang w:val="en-IN"/>
        </w:rPr>
      </w:pPr>
    </w:p>
    <w:p w:rsidR="009D2EAF" w:rsidRPr="00563FC5" w:rsidRDefault="009D2EAF" w:rsidP="00F13EB0">
      <w:pPr>
        <w:pStyle w:val="ListParagraph"/>
        <w:widowControl w:val="0"/>
        <w:tabs>
          <w:tab w:val="center" w:pos="4513"/>
          <w:tab w:val="right" w:pos="9026"/>
        </w:tabs>
        <w:autoSpaceDE w:val="0"/>
        <w:autoSpaceDN w:val="0"/>
        <w:adjustRightInd w:val="0"/>
        <w:spacing w:line="360" w:lineRule="auto"/>
        <w:ind w:left="0"/>
        <w:jc w:val="both"/>
        <w:rPr>
          <w:rFonts w:ascii="Times New Roman" w:hAnsi="Times New Roman" w:cs="Times New Roman"/>
          <w:b/>
          <w:bCs/>
          <w:sz w:val="28"/>
          <w:szCs w:val="28"/>
          <w:lang w:val="en-IN"/>
        </w:rPr>
      </w:pPr>
      <w:r w:rsidRPr="00563FC5">
        <w:rPr>
          <w:rFonts w:ascii="Times New Roman" w:hAnsi="Times New Roman" w:cs="Times New Roman"/>
          <w:b/>
          <w:bCs/>
          <w:sz w:val="28"/>
          <w:szCs w:val="28"/>
          <w:lang w:val="en-IN"/>
        </w:rPr>
        <w:t>Display of Information:</w:t>
      </w:r>
    </w:p>
    <w:p w:rsidR="009D2EAF" w:rsidRPr="00563FC5" w:rsidRDefault="009D2EAF" w:rsidP="00F13EB0">
      <w:pPr>
        <w:widowControl w:val="0"/>
        <w:tabs>
          <w:tab w:val="center" w:pos="4513"/>
          <w:tab w:val="right" w:pos="9026"/>
        </w:tabs>
        <w:autoSpaceDE w:val="0"/>
        <w:autoSpaceDN w:val="0"/>
        <w:adjustRightInd w:val="0"/>
        <w:spacing w:line="360" w:lineRule="auto"/>
        <w:jc w:val="both"/>
        <w:rPr>
          <w:rFonts w:ascii="Times New Roman" w:hAnsi="Times New Roman" w:cs="Times New Roman"/>
          <w:sz w:val="24"/>
          <w:szCs w:val="24"/>
          <w:lang w:val="en-IN"/>
        </w:rPr>
      </w:pPr>
      <w:r w:rsidRPr="00563FC5">
        <w:rPr>
          <w:rFonts w:ascii="Times New Roman" w:hAnsi="Times New Roman" w:cs="Times New Roman"/>
          <w:sz w:val="24"/>
          <w:szCs w:val="24"/>
          <w:lang w:val="en-IN"/>
        </w:rPr>
        <w:t>Computer Graphics has enabled researches to pictorially interpret the vast quantity of data in the field of fluid flow, molecular biology, mathematics etc. Images are generated by conducting data into visual representations. The process of visually representing the data has given the researchers new insight into the complex processes which previously was not possible.</w:t>
      </w:r>
    </w:p>
    <w:p w:rsidR="009D2EAF" w:rsidRPr="00563FC5" w:rsidRDefault="009D2EAF" w:rsidP="00F13EB0">
      <w:pPr>
        <w:pStyle w:val="ListParagraph"/>
        <w:widowControl w:val="0"/>
        <w:tabs>
          <w:tab w:val="center" w:pos="4513"/>
          <w:tab w:val="right" w:pos="9026"/>
        </w:tabs>
        <w:autoSpaceDE w:val="0"/>
        <w:autoSpaceDN w:val="0"/>
        <w:adjustRightInd w:val="0"/>
        <w:spacing w:line="360" w:lineRule="auto"/>
        <w:ind w:left="0"/>
        <w:jc w:val="both"/>
        <w:rPr>
          <w:rFonts w:ascii="Times New Roman" w:hAnsi="Times New Roman" w:cs="Times New Roman"/>
          <w:b/>
          <w:sz w:val="28"/>
          <w:szCs w:val="28"/>
          <w:lang w:val="en-IN"/>
        </w:rPr>
      </w:pPr>
      <w:r w:rsidRPr="00563FC5">
        <w:rPr>
          <w:rFonts w:ascii="Times New Roman" w:hAnsi="Times New Roman" w:cs="Times New Roman"/>
          <w:b/>
          <w:sz w:val="28"/>
          <w:szCs w:val="28"/>
          <w:lang w:val="en-IN"/>
        </w:rPr>
        <w:t>Design:</w:t>
      </w:r>
    </w:p>
    <w:p w:rsidR="009D2EAF" w:rsidRPr="00563FC5" w:rsidRDefault="009D2EAF" w:rsidP="00F13EB0">
      <w:pPr>
        <w:widowControl w:val="0"/>
        <w:tabs>
          <w:tab w:val="center" w:pos="4513"/>
          <w:tab w:val="right" w:pos="9026"/>
        </w:tabs>
        <w:autoSpaceDE w:val="0"/>
        <w:autoSpaceDN w:val="0"/>
        <w:adjustRightInd w:val="0"/>
        <w:spacing w:line="360" w:lineRule="auto"/>
        <w:jc w:val="both"/>
        <w:rPr>
          <w:rFonts w:ascii="Times New Roman" w:hAnsi="Times New Roman" w:cs="Times New Roman"/>
          <w:sz w:val="24"/>
          <w:szCs w:val="24"/>
          <w:lang w:val="en-IN"/>
        </w:rPr>
      </w:pPr>
      <w:r w:rsidRPr="00563FC5">
        <w:rPr>
          <w:rFonts w:ascii="Times New Roman" w:hAnsi="Times New Roman" w:cs="Times New Roman"/>
          <w:sz w:val="24"/>
          <w:szCs w:val="24"/>
          <w:lang w:val="en-IN"/>
        </w:rPr>
        <w:t>Computer Graphics has helped professionals in the field of Engineering and                    Architecture who are concerned with design. After the professional generate a ce</w:t>
      </w:r>
      <w:r w:rsidR="00062CEB" w:rsidRPr="00563FC5">
        <w:rPr>
          <w:rFonts w:ascii="Times New Roman" w:hAnsi="Times New Roman" w:cs="Times New Roman"/>
          <w:sz w:val="24"/>
          <w:szCs w:val="24"/>
          <w:lang w:val="en-IN"/>
        </w:rPr>
        <w:t xml:space="preserve">rtain design, </w:t>
      </w:r>
      <w:r w:rsidRPr="00563FC5">
        <w:rPr>
          <w:rFonts w:ascii="Times New Roman" w:hAnsi="Times New Roman" w:cs="Times New Roman"/>
          <w:sz w:val="24"/>
          <w:szCs w:val="24"/>
          <w:lang w:val="en-IN"/>
        </w:rPr>
        <w:t>he uses graphics tools to analyze the design and display the analysis pictorially. This pictorial visualization has led to the generation of cost effective and efficient solution to design issues.</w:t>
      </w:r>
    </w:p>
    <w:p w:rsidR="009D2EAF" w:rsidRPr="00563FC5" w:rsidRDefault="009D2EAF" w:rsidP="00F13EB0">
      <w:pPr>
        <w:pStyle w:val="ListParagraph"/>
        <w:widowControl w:val="0"/>
        <w:tabs>
          <w:tab w:val="center" w:pos="4513"/>
          <w:tab w:val="right" w:pos="9026"/>
        </w:tabs>
        <w:autoSpaceDE w:val="0"/>
        <w:autoSpaceDN w:val="0"/>
        <w:adjustRightInd w:val="0"/>
        <w:spacing w:line="360" w:lineRule="auto"/>
        <w:ind w:left="0"/>
        <w:jc w:val="both"/>
        <w:rPr>
          <w:rFonts w:ascii="Times New Roman" w:hAnsi="Times New Roman" w:cs="Times New Roman"/>
          <w:b/>
          <w:bCs/>
          <w:sz w:val="28"/>
          <w:szCs w:val="28"/>
          <w:lang w:val="en-IN"/>
        </w:rPr>
      </w:pPr>
      <w:r w:rsidRPr="00563FC5">
        <w:rPr>
          <w:rFonts w:ascii="Times New Roman" w:hAnsi="Times New Roman" w:cs="Times New Roman"/>
          <w:b/>
          <w:bCs/>
          <w:sz w:val="28"/>
          <w:szCs w:val="28"/>
          <w:lang w:val="en-IN"/>
        </w:rPr>
        <w:t>Simulation and Animation:</w:t>
      </w:r>
    </w:p>
    <w:p w:rsidR="009D2EAF" w:rsidRPr="00563FC5" w:rsidRDefault="009D2EAF" w:rsidP="00F13EB0">
      <w:pPr>
        <w:widowControl w:val="0"/>
        <w:tabs>
          <w:tab w:val="center" w:pos="4513"/>
          <w:tab w:val="right" w:pos="9026"/>
        </w:tabs>
        <w:autoSpaceDE w:val="0"/>
        <w:autoSpaceDN w:val="0"/>
        <w:adjustRightInd w:val="0"/>
        <w:spacing w:line="360" w:lineRule="auto"/>
        <w:jc w:val="both"/>
        <w:rPr>
          <w:rFonts w:ascii="Times New Roman" w:hAnsi="Times New Roman" w:cs="Times New Roman"/>
          <w:sz w:val="24"/>
          <w:szCs w:val="24"/>
          <w:lang w:val="en-IN"/>
        </w:rPr>
      </w:pPr>
      <w:r w:rsidRPr="00563FC5">
        <w:rPr>
          <w:rFonts w:ascii="Times New Roman" w:hAnsi="Times New Roman" w:cs="Times New Roman"/>
          <w:lang w:val="en-IN"/>
        </w:rPr>
        <w:tab/>
      </w:r>
      <w:r w:rsidRPr="00563FC5">
        <w:rPr>
          <w:rFonts w:ascii="Times New Roman" w:hAnsi="Times New Roman" w:cs="Times New Roman"/>
          <w:sz w:val="24"/>
          <w:szCs w:val="24"/>
          <w:lang w:val="en-IN"/>
        </w:rPr>
        <w:t>Computer Graphics system have evolved to such a stage where it is now possible generate sophisticated graphics images in real-time. This has led to the use of computer graphics for generation of simulators by Engineers and Researchers. One of the most important use of simulation has been in training pilots. Graphical flight simulators have proved to improve safety and reduce training expenses. The success of flight simulators led to the use of Computer Graphics for Animation in television motion pictures etc. This has further led to virtual reality simulation and video games.</w:t>
      </w:r>
    </w:p>
    <w:p w:rsidR="001D7313" w:rsidRDefault="001D7313" w:rsidP="00F13EB0">
      <w:pPr>
        <w:pStyle w:val="ListParagraph"/>
        <w:widowControl w:val="0"/>
        <w:tabs>
          <w:tab w:val="center" w:pos="4513"/>
          <w:tab w:val="right" w:pos="9026"/>
        </w:tabs>
        <w:autoSpaceDE w:val="0"/>
        <w:autoSpaceDN w:val="0"/>
        <w:adjustRightInd w:val="0"/>
        <w:spacing w:line="360" w:lineRule="auto"/>
        <w:ind w:left="0"/>
        <w:jc w:val="both"/>
        <w:rPr>
          <w:rFonts w:ascii="Times New Roman" w:hAnsi="Times New Roman" w:cs="Times New Roman"/>
          <w:b/>
          <w:bCs/>
          <w:sz w:val="28"/>
          <w:szCs w:val="28"/>
          <w:lang w:val="en-IN"/>
        </w:rPr>
      </w:pPr>
    </w:p>
    <w:p w:rsidR="001D7313" w:rsidRDefault="001D7313" w:rsidP="00F13EB0">
      <w:pPr>
        <w:pStyle w:val="ListParagraph"/>
        <w:widowControl w:val="0"/>
        <w:tabs>
          <w:tab w:val="center" w:pos="4513"/>
          <w:tab w:val="right" w:pos="9026"/>
        </w:tabs>
        <w:autoSpaceDE w:val="0"/>
        <w:autoSpaceDN w:val="0"/>
        <w:adjustRightInd w:val="0"/>
        <w:spacing w:line="360" w:lineRule="auto"/>
        <w:ind w:left="0"/>
        <w:jc w:val="both"/>
        <w:rPr>
          <w:rFonts w:ascii="Times New Roman" w:hAnsi="Times New Roman" w:cs="Times New Roman"/>
          <w:b/>
          <w:bCs/>
          <w:sz w:val="28"/>
          <w:szCs w:val="28"/>
          <w:lang w:val="en-IN"/>
        </w:rPr>
      </w:pPr>
      <w:bookmarkStart w:id="0" w:name="_GoBack"/>
      <w:bookmarkEnd w:id="0"/>
    </w:p>
    <w:p w:rsidR="009D2EAF" w:rsidRPr="00563FC5" w:rsidRDefault="009D2EAF" w:rsidP="00F13EB0">
      <w:pPr>
        <w:pStyle w:val="ListParagraph"/>
        <w:widowControl w:val="0"/>
        <w:tabs>
          <w:tab w:val="center" w:pos="4513"/>
          <w:tab w:val="right" w:pos="9026"/>
        </w:tabs>
        <w:autoSpaceDE w:val="0"/>
        <w:autoSpaceDN w:val="0"/>
        <w:adjustRightInd w:val="0"/>
        <w:spacing w:line="360" w:lineRule="auto"/>
        <w:ind w:left="0"/>
        <w:jc w:val="both"/>
        <w:rPr>
          <w:rFonts w:ascii="Times New Roman" w:hAnsi="Times New Roman" w:cs="Times New Roman"/>
          <w:b/>
          <w:bCs/>
          <w:sz w:val="28"/>
          <w:szCs w:val="28"/>
          <w:lang w:val="en-IN"/>
        </w:rPr>
      </w:pPr>
      <w:r w:rsidRPr="00563FC5">
        <w:rPr>
          <w:rFonts w:ascii="Times New Roman" w:hAnsi="Times New Roman" w:cs="Times New Roman"/>
          <w:b/>
          <w:bCs/>
          <w:sz w:val="28"/>
          <w:szCs w:val="28"/>
          <w:lang w:val="en-IN"/>
        </w:rPr>
        <w:t>User Interfaces:</w:t>
      </w:r>
    </w:p>
    <w:p w:rsidR="009D2EAF" w:rsidRPr="00563FC5" w:rsidRDefault="009D2EAF" w:rsidP="00F13EB0">
      <w:pPr>
        <w:widowControl w:val="0"/>
        <w:tabs>
          <w:tab w:val="center" w:pos="4513"/>
          <w:tab w:val="right" w:pos="9026"/>
        </w:tabs>
        <w:autoSpaceDE w:val="0"/>
        <w:autoSpaceDN w:val="0"/>
        <w:adjustRightInd w:val="0"/>
        <w:spacing w:line="360" w:lineRule="auto"/>
        <w:jc w:val="both"/>
        <w:rPr>
          <w:rFonts w:ascii="Times New Roman" w:hAnsi="Times New Roman" w:cs="Times New Roman"/>
          <w:sz w:val="24"/>
          <w:szCs w:val="24"/>
          <w:lang w:val="en-IN"/>
        </w:rPr>
      </w:pPr>
      <w:r w:rsidRPr="00563FC5">
        <w:rPr>
          <w:rFonts w:ascii="Times New Roman" w:hAnsi="Times New Roman" w:cs="Times New Roman"/>
          <w:lang w:val="en-IN"/>
        </w:rPr>
        <w:lastRenderedPageBreak/>
        <w:tab/>
      </w:r>
      <w:r w:rsidRPr="00563FC5">
        <w:rPr>
          <w:rFonts w:ascii="Times New Roman" w:hAnsi="Times New Roman" w:cs="Times New Roman"/>
          <w:sz w:val="24"/>
          <w:szCs w:val="24"/>
          <w:lang w:val="en-IN"/>
        </w:rPr>
        <w:t xml:space="preserve"> Computer Graphics has led to the creation of GUI’s using which even naïve users are able to interact with a computer. Most of the operating systems such as Microsoft window, Machintosh OS etc provide GUI consisting of icons, menus etc which has greatly simplified the process</w:t>
      </w:r>
      <w:r w:rsidR="00062CEB" w:rsidRPr="00563FC5">
        <w:rPr>
          <w:rFonts w:ascii="Times New Roman" w:hAnsi="Times New Roman" w:cs="Times New Roman"/>
          <w:sz w:val="24"/>
          <w:szCs w:val="24"/>
          <w:lang w:val="en-IN"/>
        </w:rPr>
        <w:t xml:space="preserve"> of interaction with a computer</w:t>
      </w:r>
    </w:p>
    <w:p w:rsidR="009D2EAF" w:rsidRPr="00563FC5" w:rsidRDefault="009D2EAF" w:rsidP="00F13EB0">
      <w:pPr>
        <w:jc w:val="both"/>
        <w:rPr>
          <w:rFonts w:ascii="Times New Roman" w:hAnsi="Times New Roman" w:cs="Times New Roman"/>
          <w:b/>
          <w:sz w:val="32"/>
          <w:szCs w:val="32"/>
        </w:rPr>
      </w:pPr>
    </w:p>
    <w:p w:rsidR="009D2EAF" w:rsidRDefault="009D2EAF" w:rsidP="00F13EB0">
      <w:pPr>
        <w:jc w:val="both"/>
        <w:rPr>
          <w:rFonts w:ascii="Times New Roman" w:hAnsi="Times New Roman" w:cs="Times New Roman"/>
          <w:b/>
          <w:sz w:val="32"/>
          <w:szCs w:val="32"/>
        </w:rPr>
      </w:pPr>
    </w:p>
    <w:p w:rsidR="001D5E43" w:rsidRDefault="001D5E43" w:rsidP="00F13EB0">
      <w:pPr>
        <w:jc w:val="both"/>
        <w:rPr>
          <w:rFonts w:ascii="Times New Roman" w:hAnsi="Times New Roman" w:cs="Times New Roman"/>
          <w:b/>
          <w:sz w:val="32"/>
          <w:szCs w:val="32"/>
        </w:rPr>
      </w:pPr>
    </w:p>
    <w:p w:rsidR="001D5E43" w:rsidRDefault="001D5E43" w:rsidP="00F13EB0">
      <w:pPr>
        <w:jc w:val="both"/>
        <w:rPr>
          <w:rFonts w:ascii="Times New Roman" w:hAnsi="Times New Roman" w:cs="Times New Roman"/>
          <w:b/>
          <w:sz w:val="32"/>
          <w:szCs w:val="32"/>
        </w:rPr>
      </w:pPr>
    </w:p>
    <w:p w:rsidR="001D5E43" w:rsidRDefault="001D5E43" w:rsidP="00F13EB0">
      <w:pPr>
        <w:jc w:val="both"/>
        <w:rPr>
          <w:rFonts w:ascii="Times New Roman" w:hAnsi="Times New Roman" w:cs="Times New Roman"/>
          <w:b/>
          <w:sz w:val="32"/>
          <w:szCs w:val="32"/>
        </w:rPr>
      </w:pPr>
    </w:p>
    <w:p w:rsidR="001D5E43" w:rsidRDefault="001D5E43" w:rsidP="00F13EB0">
      <w:pPr>
        <w:jc w:val="both"/>
        <w:rPr>
          <w:rFonts w:ascii="Times New Roman" w:hAnsi="Times New Roman" w:cs="Times New Roman"/>
          <w:b/>
          <w:sz w:val="32"/>
          <w:szCs w:val="32"/>
        </w:rPr>
      </w:pPr>
    </w:p>
    <w:p w:rsidR="001D5E43" w:rsidRDefault="001D5E43" w:rsidP="00F13EB0">
      <w:pPr>
        <w:jc w:val="both"/>
        <w:rPr>
          <w:rFonts w:ascii="Times New Roman" w:hAnsi="Times New Roman" w:cs="Times New Roman"/>
          <w:b/>
          <w:sz w:val="32"/>
          <w:szCs w:val="32"/>
        </w:rPr>
      </w:pPr>
    </w:p>
    <w:p w:rsidR="001D5E43" w:rsidRDefault="001D5E43" w:rsidP="00F13EB0">
      <w:pPr>
        <w:jc w:val="both"/>
        <w:rPr>
          <w:rFonts w:ascii="Times New Roman" w:hAnsi="Times New Roman" w:cs="Times New Roman"/>
          <w:b/>
          <w:sz w:val="32"/>
          <w:szCs w:val="32"/>
        </w:rPr>
      </w:pPr>
    </w:p>
    <w:p w:rsidR="00154221" w:rsidRDefault="00154221" w:rsidP="00F13EB0">
      <w:pPr>
        <w:jc w:val="both"/>
        <w:rPr>
          <w:rFonts w:ascii="Times New Roman" w:hAnsi="Times New Roman" w:cs="Times New Roman"/>
          <w:b/>
          <w:sz w:val="32"/>
          <w:szCs w:val="32"/>
        </w:rPr>
      </w:pPr>
    </w:p>
    <w:p w:rsidR="00154221" w:rsidRDefault="00154221" w:rsidP="00F13EB0">
      <w:pPr>
        <w:jc w:val="both"/>
        <w:rPr>
          <w:rFonts w:ascii="Times New Roman" w:hAnsi="Times New Roman" w:cs="Times New Roman"/>
          <w:b/>
          <w:sz w:val="32"/>
          <w:szCs w:val="32"/>
        </w:rPr>
      </w:pPr>
    </w:p>
    <w:p w:rsidR="00154221" w:rsidRDefault="00154221" w:rsidP="00F13EB0">
      <w:pPr>
        <w:jc w:val="both"/>
        <w:rPr>
          <w:rFonts w:ascii="Times New Roman" w:hAnsi="Times New Roman" w:cs="Times New Roman"/>
          <w:b/>
          <w:sz w:val="32"/>
          <w:szCs w:val="32"/>
        </w:rPr>
      </w:pPr>
    </w:p>
    <w:p w:rsidR="001D5E43" w:rsidRDefault="001D5E43" w:rsidP="00F13EB0">
      <w:pPr>
        <w:jc w:val="both"/>
        <w:rPr>
          <w:rFonts w:ascii="Times New Roman" w:hAnsi="Times New Roman" w:cs="Times New Roman"/>
          <w:b/>
          <w:sz w:val="32"/>
          <w:szCs w:val="32"/>
        </w:rPr>
      </w:pPr>
    </w:p>
    <w:p w:rsidR="001D5E43" w:rsidRDefault="001D5E43" w:rsidP="00F13EB0">
      <w:pPr>
        <w:jc w:val="both"/>
        <w:rPr>
          <w:rFonts w:ascii="Times New Roman" w:hAnsi="Times New Roman" w:cs="Times New Roman"/>
          <w:b/>
          <w:sz w:val="32"/>
          <w:szCs w:val="32"/>
        </w:rPr>
      </w:pPr>
    </w:p>
    <w:p w:rsidR="001D5E43" w:rsidRDefault="001D5E43" w:rsidP="00F13EB0">
      <w:pPr>
        <w:jc w:val="both"/>
        <w:rPr>
          <w:rFonts w:ascii="Times New Roman" w:hAnsi="Times New Roman" w:cs="Times New Roman"/>
          <w:b/>
          <w:sz w:val="32"/>
          <w:szCs w:val="32"/>
        </w:rPr>
      </w:pPr>
    </w:p>
    <w:p w:rsidR="00825CF4" w:rsidRDefault="00825CF4" w:rsidP="00F13EB0">
      <w:pPr>
        <w:jc w:val="both"/>
        <w:rPr>
          <w:rFonts w:ascii="Times New Roman" w:hAnsi="Times New Roman" w:cs="Times New Roman"/>
          <w:b/>
          <w:sz w:val="32"/>
          <w:szCs w:val="32"/>
        </w:rPr>
      </w:pPr>
    </w:p>
    <w:p w:rsidR="00825CF4" w:rsidRDefault="00825CF4" w:rsidP="00F13EB0">
      <w:pPr>
        <w:jc w:val="both"/>
        <w:rPr>
          <w:rFonts w:ascii="Times New Roman" w:hAnsi="Times New Roman" w:cs="Times New Roman"/>
          <w:b/>
          <w:sz w:val="32"/>
          <w:szCs w:val="32"/>
        </w:rPr>
      </w:pPr>
    </w:p>
    <w:p w:rsidR="006E7B4F" w:rsidRDefault="006E7B4F" w:rsidP="00F13EB0">
      <w:pPr>
        <w:jc w:val="both"/>
        <w:rPr>
          <w:rFonts w:ascii="Times New Roman" w:hAnsi="Times New Roman" w:cs="Times New Roman"/>
          <w:b/>
          <w:sz w:val="32"/>
          <w:szCs w:val="32"/>
        </w:rPr>
      </w:pPr>
    </w:p>
    <w:p w:rsidR="009D2EAF" w:rsidRPr="00563FC5" w:rsidRDefault="00E83034" w:rsidP="00F13EB0">
      <w:pPr>
        <w:jc w:val="both"/>
        <w:rPr>
          <w:rFonts w:ascii="Times New Roman" w:hAnsi="Times New Roman" w:cs="Times New Roman"/>
          <w:b/>
          <w:sz w:val="36"/>
          <w:szCs w:val="36"/>
        </w:rPr>
      </w:pPr>
      <w:r>
        <w:rPr>
          <w:rFonts w:ascii="Times New Roman" w:hAnsi="Times New Roman" w:cs="Times New Roman"/>
          <w:b/>
          <w:sz w:val="36"/>
          <w:szCs w:val="36"/>
        </w:rPr>
        <w:t>Chapter 3</w:t>
      </w:r>
    </w:p>
    <w:p w:rsidR="009D2EAF" w:rsidRDefault="00720575" w:rsidP="00F13EB0">
      <w:pPr>
        <w:jc w:val="both"/>
        <w:rPr>
          <w:rFonts w:ascii="Times New Roman" w:hAnsi="Times New Roman" w:cs="Times New Roman"/>
          <w:b/>
          <w:sz w:val="36"/>
          <w:szCs w:val="36"/>
        </w:rPr>
      </w:pPr>
      <w:r w:rsidRPr="00C83BED">
        <w:rPr>
          <w:rFonts w:ascii="Times New Roman" w:hAnsi="Times New Roman" w:cs="Times New Roman"/>
          <w:b/>
          <w:sz w:val="36"/>
          <w:szCs w:val="36"/>
        </w:rPr>
        <w:lastRenderedPageBreak/>
        <w:t>OPENGL</w:t>
      </w:r>
    </w:p>
    <w:p w:rsidR="009D2EAF" w:rsidRDefault="00E83034" w:rsidP="00F13EB0">
      <w:pPr>
        <w:tabs>
          <w:tab w:val="left" w:pos="7515"/>
        </w:tabs>
        <w:jc w:val="both"/>
        <w:rPr>
          <w:rFonts w:ascii="Times New Roman" w:hAnsi="Times New Roman" w:cs="Times New Roman"/>
          <w:b/>
          <w:bCs/>
          <w:sz w:val="28"/>
          <w:szCs w:val="28"/>
        </w:rPr>
      </w:pPr>
      <w:r>
        <w:rPr>
          <w:rFonts w:ascii="Times New Roman" w:hAnsi="Times New Roman" w:cs="Times New Roman"/>
          <w:b/>
          <w:bCs/>
          <w:sz w:val="28"/>
          <w:szCs w:val="28"/>
        </w:rPr>
        <w:t>3</w:t>
      </w:r>
      <w:r w:rsidR="009D2EAF" w:rsidRPr="00563FC5">
        <w:rPr>
          <w:rFonts w:ascii="Times New Roman" w:hAnsi="Times New Roman" w:cs="Times New Roman"/>
          <w:b/>
          <w:bCs/>
          <w:sz w:val="28"/>
          <w:szCs w:val="28"/>
        </w:rPr>
        <w:t xml:space="preserve">.1 </w:t>
      </w:r>
      <w:r w:rsidR="009D2EAF" w:rsidRPr="00563FC5">
        <w:rPr>
          <w:rFonts w:ascii="Times New Roman" w:hAnsi="Times New Roman" w:cs="Times New Roman"/>
          <w:b/>
          <w:bCs/>
          <w:sz w:val="32"/>
          <w:szCs w:val="32"/>
        </w:rPr>
        <w:t>Introduction To OpenGL</w:t>
      </w:r>
      <w:r w:rsidR="009D2EAF" w:rsidRPr="00563FC5">
        <w:rPr>
          <w:rFonts w:ascii="Times New Roman" w:hAnsi="Times New Roman" w:cs="Times New Roman"/>
          <w:b/>
          <w:bCs/>
          <w:sz w:val="28"/>
          <w:szCs w:val="28"/>
        </w:rPr>
        <w:tab/>
      </w:r>
    </w:p>
    <w:p w:rsidR="009D2EAF" w:rsidRPr="00563FC5" w:rsidRDefault="009D2EAF" w:rsidP="00F13EB0">
      <w:pPr>
        <w:spacing w:line="360" w:lineRule="auto"/>
        <w:jc w:val="both"/>
        <w:rPr>
          <w:rFonts w:ascii="Times New Roman" w:hAnsi="Times New Roman" w:cs="Times New Roman"/>
          <w:b/>
          <w:bCs/>
          <w:sz w:val="24"/>
          <w:szCs w:val="24"/>
        </w:rPr>
      </w:pPr>
      <w:r w:rsidRPr="00563FC5">
        <w:rPr>
          <w:rFonts w:ascii="Times New Roman" w:hAnsi="Times New Roman" w:cs="Times New Roman"/>
          <w:sz w:val="24"/>
          <w:szCs w:val="24"/>
        </w:rPr>
        <w:t>OpenGL (Open Graphics Library) is a standard specification defining a cross-language, cross-platform API for writing applications that produce 2D and 3D computer graphics. OpenGL is not a programming language it is an API (Application Programming Interface).  The interface consists of many different function calls which can be used for building application programs. OpenGL is widely used in CAD, virtual reality, scientific visualization, information visualization, and flight simulation.</w:t>
      </w:r>
    </w:p>
    <w:p w:rsidR="009D2EAF" w:rsidRPr="00563FC5" w:rsidRDefault="009D2EAF" w:rsidP="00F13EB0">
      <w:pPr>
        <w:spacing w:line="360" w:lineRule="auto"/>
        <w:ind w:firstLine="720"/>
        <w:jc w:val="both"/>
        <w:rPr>
          <w:rFonts w:ascii="Times New Roman" w:hAnsi="Times New Roman" w:cs="Times New Roman"/>
          <w:sz w:val="24"/>
          <w:szCs w:val="24"/>
        </w:rPr>
      </w:pPr>
      <w:r w:rsidRPr="00563FC5">
        <w:rPr>
          <w:rFonts w:ascii="Times New Roman" w:hAnsi="Times New Roman" w:cs="Times New Roman"/>
          <w:sz w:val="24"/>
          <w:szCs w:val="24"/>
        </w:rPr>
        <w:t>OpenGL is portable to many platforms (windows, MAC, UNIX, LINUX) and callable from many programming languages (C/C++, JAVA, PEARL). OpenGL is primarily concerned with modeling and rendering operations such as, to specify geometric primitives (lines, pixels, polygons…), apply geometric transformations and specify camera light, color, texture information etc.</w:t>
      </w:r>
    </w:p>
    <w:p w:rsidR="001744E8" w:rsidRPr="00563FC5" w:rsidRDefault="0074210D" w:rsidP="00F13EB0">
      <w:pPr>
        <w:spacing w:line="360" w:lineRule="auto"/>
        <w:jc w:val="both"/>
        <w:rPr>
          <w:rFonts w:ascii="Times New Roman" w:hAnsi="Times New Roman" w:cs="Times New Roman"/>
          <w:b/>
          <w:sz w:val="24"/>
          <w:szCs w:val="24"/>
        </w:rPr>
      </w:pPr>
      <w:r w:rsidRPr="0074210D">
        <w:rPr>
          <w:rFonts w:ascii="Times New Roman" w:eastAsia="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1pt;margin-top:.15pt;width:365.25pt;height:219.75pt;z-index:251660288" filled="t">
            <v:imagedata r:id="rId9" o:title=""/>
            <o:lock v:ext="edit" aspectratio="f"/>
            <w10:wrap type="square" side="right"/>
          </v:shape>
          <o:OLEObject Type="Embed" ProgID="StaticMetafile" ShapeID="_x0000_s1026" DrawAspect="Content" ObjectID="_1623698562" r:id="rId10"/>
        </w:pict>
      </w:r>
      <w:r w:rsidR="009D2EAF" w:rsidRPr="00563FC5">
        <w:rPr>
          <w:rFonts w:ascii="Times New Roman" w:eastAsia="Calibri" w:hAnsi="Times New Roman" w:cs="Times New Roman"/>
          <w:sz w:val="24"/>
          <w:szCs w:val="24"/>
        </w:rPr>
        <w:br w:type="textWrapping" w:clear="all"/>
      </w:r>
    </w:p>
    <w:p w:rsidR="009D2EAF" w:rsidRPr="00563FC5" w:rsidRDefault="007D12E1" w:rsidP="00F13EB0">
      <w:pPr>
        <w:spacing w:line="360" w:lineRule="auto"/>
        <w:ind w:left="1440" w:firstLine="720"/>
        <w:jc w:val="both"/>
        <w:rPr>
          <w:rFonts w:ascii="Times New Roman" w:eastAsia="Calibri" w:hAnsi="Times New Roman" w:cs="Times New Roman"/>
          <w:sz w:val="24"/>
          <w:szCs w:val="24"/>
        </w:rPr>
      </w:pPr>
      <w:r>
        <w:rPr>
          <w:rFonts w:ascii="Times New Roman" w:hAnsi="Times New Roman" w:cs="Times New Roman"/>
          <w:b/>
          <w:sz w:val="24"/>
          <w:szCs w:val="24"/>
        </w:rPr>
        <w:t>Fig. 3</w:t>
      </w:r>
      <w:r w:rsidR="009D2EAF" w:rsidRPr="00563FC5">
        <w:rPr>
          <w:rFonts w:ascii="Times New Roman" w:hAnsi="Times New Roman" w:cs="Times New Roman"/>
          <w:b/>
          <w:sz w:val="24"/>
          <w:szCs w:val="24"/>
        </w:rPr>
        <w:t>.1 Displaying Compatibility of OpenGL</w:t>
      </w:r>
    </w:p>
    <w:p w:rsidR="009D2EAF" w:rsidRPr="00563FC5" w:rsidRDefault="009D2EAF" w:rsidP="00F13EB0">
      <w:pPr>
        <w:tabs>
          <w:tab w:val="left" w:pos="1860"/>
        </w:tabs>
        <w:spacing w:line="360" w:lineRule="auto"/>
        <w:jc w:val="both"/>
        <w:rPr>
          <w:rFonts w:ascii="Times New Roman" w:hAnsi="Times New Roman" w:cs="Times New Roman"/>
          <w:sz w:val="24"/>
          <w:szCs w:val="24"/>
        </w:rPr>
      </w:pPr>
      <w:r w:rsidRPr="00563FC5">
        <w:rPr>
          <w:rFonts w:ascii="Times New Roman" w:hAnsi="Times New Roman" w:cs="Times New Roman"/>
          <w:sz w:val="24"/>
          <w:szCs w:val="24"/>
        </w:rPr>
        <w:t xml:space="preserve">         All functions in OpenGL library are device independent, many operations (windowing, I/O etc) are not included in basic core library, so different auxiliary libraries are developed for features not available in OpenGL. OpenGL libraries are OpenGL: GL (lib GL) and GLU (lib </w:t>
      </w:r>
      <w:r w:rsidRPr="00563FC5">
        <w:rPr>
          <w:rFonts w:ascii="Times New Roman" w:hAnsi="Times New Roman" w:cs="Times New Roman"/>
          <w:sz w:val="24"/>
          <w:szCs w:val="24"/>
        </w:rPr>
        <w:lastRenderedPageBreak/>
        <w:t>GLU). These are windows native implementation (OpenGL32) and Mesa3D: free ware implementation for LINUX. GLUT: OpenGL utility tool kit (lib glut) the GLUT library is responsible for window and menu management, mouse and keyboard interactions.</w:t>
      </w:r>
    </w:p>
    <w:p w:rsidR="009D2EAF" w:rsidRPr="00563FC5" w:rsidRDefault="009D2EAF" w:rsidP="00F13EB0">
      <w:pPr>
        <w:spacing w:line="360" w:lineRule="auto"/>
        <w:ind w:firstLine="720"/>
        <w:jc w:val="both"/>
        <w:rPr>
          <w:rFonts w:ascii="Times New Roman" w:hAnsi="Times New Roman" w:cs="Times New Roman"/>
          <w:sz w:val="24"/>
          <w:szCs w:val="24"/>
        </w:rPr>
      </w:pPr>
      <w:r w:rsidRPr="00563FC5">
        <w:rPr>
          <w:rFonts w:ascii="Times New Roman" w:hAnsi="Times New Roman" w:cs="Times New Roman"/>
          <w:sz w:val="24"/>
          <w:szCs w:val="24"/>
        </w:rPr>
        <w:t xml:space="preserve">Graphics libraries are GLUI: GLUT based user interface library (lib glui) -It controls OpenGL applications such as buttons, check boxes, radio buttons etc.Mostof  application will be designed to access OpenGL directly through functions in three libraries. Functions in the main GL (or OpenGL in windows) library have names that begin with the letters gl and are stored in a library usually referred to as GL (or OpenGL in windows). The second is the </w:t>
      </w:r>
      <w:r w:rsidRPr="00563FC5">
        <w:rPr>
          <w:rFonts w:ascii="Times New Roman" w:hAnsi="Times New Roman" w:cs="Times New Roman"/>
          <w:b/>
          <w:sz w:val="24"/>
          <w:szCs w:val="24"/>
        </w:rPr>
        <w:t>OpenGL Utility Library</w:t>
      </w:r>
      <w:r w:rsidRPr="00563FC5">
        <w:rPr>
          <w:rFonts w:ascii="Times New Roman" w:hAnsi="Times New Roman" w:cs="Times New Roman"/>
          <w:sz w:val="24"/>
          <w:szCs w:val="24"/>
        </w:rPr>
        <w:t xml:space="preserve"> (GLU). This library uses only GL functions but contains code for creating common objects and simplifying viewing. All functions in GLU can be created from the core GL library but application programmers prefer not to write the code repeatedly. The GLU library is available in all OpenGL implementations; functions in the GLU library begin with letters glu.</w:t>
      </w:r>
    </w:p>
    <w:p w:rsidR="009D2EAF" w:rsidRPr="00563FC5" w:rsidRDefault="009D2EAF" w:rsidP="00F13EB0">
      <w:pPr>
        <w:spacing w:line="360" w:lineRule="auto"/>
        <w:ind w:firstLine="720"/>
        <w:jc w:val="both"/>
        <w:rPr>
          <w:rFonts w:ascii="Times New Roman" w:hAnsi="Times New Roman" w:cs="Times New Roman"/>
          <w:sz w:val="24"/>
          <w:szCs w:val="24"/>
        </w:rPr>
      </w:pPr>
      <w:r w:rsidRPr="00563FC5">
        <w:rPr>
          <w:rFonts w:ascii="Times New Roman" w:hAnsi="Times New Roman" w:cs="Times New Roman"/>
          <w:sz w:val="24"/>
          <w:szCs w:val="24"/>
        </w:rPr>
        <w:t>To interface with the window system and to get input from external devicesinto  programs</w:t>
      </w:r>
      <w:r w:rsidR="00EE68EE">
        <w:rPr>
          <w:rFonts w:ascii="Times New Roman" w:hAnsi="Times New Roman" w:cs="Times New Roman"/>
          <w:sz w:val="24"/>
          <w:szCs w:val="24"/>
        </w:rPr>
        <w:t>,</w:t>
      </w:r>
      <w:r w:rsidRPr="00563FC5">
        <w:rPr>
          <w:rFonts w:ascii="Times New Roman" w:hAnsi="Times New Roman" w:cs="Times New Roman"/>
          <w:sz w:val="24"/>
          <w:szCs w:val="24"/>
        </w:rPr>
        <w:t xml:space="preserve"> user need at least one more library. For each major window system there is a system-specific library that provides the “glue” between the window system and OpenGL. For the X window system, this library is called GLX, for windows, it is wgl, and for the Macintosh, it is agl. Rather than using a different library for each system, user use a readily available library called the OpenGL Utility Toolkit (GLUT), which provides the minimum functionality that should be expected in any modern windowing system. </w:t>
      </w:r>
    </w:p>
    <w:p w:rsidR="009D2EAF" w:rsidRPr="00563FC5" w:rsidRDefault="009D2EAF" w:rsidP="00F13EB0">
      <w:pPr>
        <w:spacing w:line="360" w:lineRule="auto"/>
        <w:ind w:firstLine="720"/>
        <w:jc w:val="both"/>
        <w:rPr>
          <w:rFonts w:ascii="Times New Roman" w:hAnsi="Times New Roman" w:cs="Times New Roman"/>
          <w:sz w:val="24"/>
          <w:szCs w:val="24"/>
        </w:rPr>
      </w:pPr>
      <w:r w:rsidRPr="00563FC5">
        <w:rPr>
          <w:rFonts w:ascii="Times New Roman" w:hAnsi="Times New Roman" w:cs="Times New Roman"/>
          <w:sz w:val="24"/>
          <w:szCs w:val="24"/>
        </w:rPr>
        <w:t>Fig 2.2 shows the organization of the libraries for an X Window System environment. For this window system, GLUT will use GLX and the X libraries. The application program, however, can use only GLUT functions and thus can be recompiled with the GLUT library for other window systems.</w:t>
      </w:r>
    </w:p>
    <w:p w:rsidR="0073374D" w:rsidRDefault="0073374D" w:rsidP="00F13EB0">
      <w:pPr>
        <w:spacing w:line="360" w:lineRule="auto"/>
        <w:ind w:firstLine="720"/>
        <w:jc w:val="both"/>
        <w:rPr>
          <w:rFonts w:ascii="Times New Roman" w:hAnsi="Times New Roman" w:cs="Times New Roman"/>
          <w:sz w:val="24"/>
          <w:szCs w:val="24"/>
        </w:rPr>
      </w:pPr>
    </w:p>
    <w:p w:rsidR="0073374D" w:rsidRDefault="0073374D" w:rsidP="00F13EB0">
      <w:pPr>
        <w:spacing w:line="360" w:lineRule="auto"/>
        <w:ind w:firstLine="720"/>
        <w:jc w:val="both"/>
        <w:rPr>
          <w:rFonts w:ascii="Times New Roman" w:hAnsi="Times New Roman" w:cs="Times New Roman"/>
          <w:sz w:val="24"/>
          <w:szCs w:val="24"/>
        </w:rPr>
      </w:pPr>
    </w:p>
    <w:p w:rsidR="009D2EAF" w:rsidRPr="00563FC5" w:rsidRDefault="009D2EAF" w:rsidP="00F13EB0">
      <w:pPr>
        <w:spacing w:line="360" w:lineRule="auto"/>
        <w:ind w:firstLine="720"/>
        <w:jc w:val="both"/>
        <w:rPr>
          <w:rFonts w:ascii="Times New Roman" w:hAnsi="Times New Roman" w:cs="Times New Roman"/>
          <w:sz w:val="24"/>
          <w:szCs w:val="24"/>
        </w:rPr>
      </w:pPr>
      <w:r w:rsidRPr="00563FC5">
        <w:rPr>
          <w:rFonts w:ascii="Times New Roman" w:hAnsi="Times New Roman" w:cs="Times New Roman"/>
          <w:sz w:val="24"/>
          <w:szCs w:val="24"/>
        </w:rPr>
        <w:t xml:space="preserve">The intention of this chapter is to give user basic concepts in OpenGL. OpenGL is a device and operating system independent library for 3D-graphics and rendering. OpenGL was originally developed by Silicon Graphics Inc (SGI) for use on their high end graphics workstations. Since then, OpenGL has become a widely accepted standard with implementations </w:t>
      </w:r>
      <w:r w:rsidRPr="00563FC5">
        <w:rPr>
          <w:rFonts w:ascii="Times New Roman" w:hAnsi="Times New Roman" w:cs="Times New Roman"/>
          <w:sz w:val="24"/>
          <w:szCs w:val="24"/>
        </w:rPr>
        <w:lastRenderedPageBreak/>
        <w:t>on many operating system and hardware platforms including Windows NT and Windows X operating systems. The purpose of the OpenGL library is to render two and three-dimensional objects into frame buffer. OpenGL is a library of high-quality three-dimensional graphics and rendering functions. The library's device- and platform-independence make it a library of choice for developing portable graphical applications.</w:t>
      </w:r>
    </w:p>
    <w:p w:rsidR="009D2EAF" w:rsidRPr="00563FC5" w:rsidRDefault="009D2EAF" w:rsidP="00F1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p>
    <w:p w:rsidR="009D2EAF" w:rsidRPr="00563FC5" w:rsidRDefault="009D2EAF" w:rsidP="00F1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sidRPr="00563FC5">
        <w:rPr>
          <w:rFonts w:ascii="Times New Roman" w:hAnsi="Times New Roman" w:cs="Times New Roman"/>
          <w:sz w:val="24"/>
          <w:szCs w:val="24"/>
        </w:rPr>
        <w:object w:dxaOrig="8640" w:dyaOrig="5040">
          <v:rect id="rectole0000000002" o:spid="_x0000_i1025" style="width:415.4pt;height:227.1pt" o:ole="" o:preferrelative="t" stroked="f">
            <v:imagedata r:id="rId11" o:title=""/>
          </v:rect>
          <o:OLEObject Type="Embed" ProgID="StaticMetafile" ShapeID="rectole0000000002" DrawAspect="Content" ObjectID="_1623698561" r:id="rId12"/>
        </w:object>
      </w:r>
    </w:p>
    <w:p w:rsidR="009D2EAF" w:rsidRPr="00563FC5" w:rsidRDefault="00C83BED" w:rsidP="00F1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7D12E1">
        <w:rPr>
          <w:rFonts w:ascii="Times New Roman" w:hAnsi="Times New Roman" w:cs="Times New Roman"/>
          <w:b/>
          <w:sz w:val="24"/>
          <w:szCs w:val="24"/>
        </w:rPr>
        <w:t>Fig. 3</w:t>
      </w:r>
      <w:r w:rsidR="009D2EAF" w:rsidRPr="00563FC5">
        <w:rPr>
          <w:rFonts w:ascii="Times New Roman" w:hAnsi="Times New Roman" w:cs="Times New Roman"/>
          <w:b/>
          <w:sz w:val="24"/>
          <w:szCs w:val="24"/>
        </w:rPr>
        <w:t>.2: Library organization of OpenGL</w:t>
      </w:r>
    </w:p>
    <w:p w:rsidR="009D2EAF" w:rsidRPr="00563FC5" w:rsidRDefault="009D2EAF" w:rsidP="00F1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sidRPr="00563FC5">
        <w:rPr>
          <w:rFonts w:ascii="Times New Roman" w:hAnsi="Times New Roman" w:cs="Times New Roman"/>
          <w:sz w:val="24"/>
          <w:szCs w:val="24"/>
        </w:rPr>
        <w:tab/>
        <w:t xml:space="preserve">OpenGL drawings are constructed from primitives; primitives are simple items such as lines or polygons, which in turn are composed of vertices. </w:t>
      </w:r>
    </w:p>
    <w:p w:rsidR="009D2EAF" w:rsidRPr="00563FC5" w:rsidRDefault="009D2EAF" w:rsidP="00F1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sidRPr="00563FC5">
        <w:rPr>
          <w:rFonts w:ascii="Times New Roman" w:hAnsi="Times New Roman" w:cs="Times New Roman"/>
          <w:sz w:val="24"/>
          <w:szCs w:val="24"/>
        </w:rPr>
        <w:t xml:space="preserve">                The OpenGL Library assembles primitives from vertices while taking into account a variety of settings, such as color, lighting, and texture. Primitives are then processed in accordance with transformations, clipping settings, and other parameters; at the end of the rasterization process is pixel data deposited into a frame buffer.</w:t>
      </w:r>
    </w:p>
    <w:p w:rsidR="009D2EAF" w:rsidRDefault="009D2EAF" w:rsidP="00F1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sidRPr="00563FC5">
        <w:rPr>
          <w:rFonts w:ascii="Times New Roman" w:hAnsi="Times New Roman" w:cs="Times New Roman"/>
          <w:sz w:val="24"/>
          <w:szCs w:val="24"/>
        </w:rPr>
        <w:t xml:space="preserve">                Because of high visual quality and performance any visual computing application requiring maximum performance-from 3D animation to CAD to visual simulation-can exploit high-quality, high-performance OpenGL capabilities. These capabilities allow developers in diverse markets such as broadcasting, CAD/CAM/CAE, entertainment, medical imaging, and virtual reality to produce and display incredibly compelling 2D and 3D graphics.</w:t>
      </w:r>
    </w:p>
    <w:p w:rsidR="009D2EAF" w:rsidRPr="00563FC5" w:rsidRDefault="009D2EAF" w:rsidP="00F13EB0">
      <w:pPr>
        <w:spacing w:before="100" w:after="100" w:line="360" w:lineRule="auto"/>
        <w:jc w:val="both"/>
        <w:rPr>
          <w:rFonts w:ascii="Times New Roman" w:hAnsi="Times New Roman" w:cs="Times New Roman"/>
          <w:b/>
          <w:sz w:val="28"/>
          <w:szCs w:val="28"/>
        </w:rPr>
      </w:pPr>
      <w:r w:rsidRPr="00563FC5">
        <w:rPr>
          <w:rFonts w:ascii="Times New Roman" w:hAnsi="Times New Roman" w:cs="Times New Roman"/>
          <w:b/>
          <w:sz w:val="28"/>
          <w:szCs w:val="28"/>
        </w:rPr>
        <w:lastRenderedPageBreak/>
        <w:t>Advantages of Using OpenGL</w:t>
      </w:r>
    </w:p>
    <w:p w:rsidR="009D2EAF" w:rsidRPr="00563FC5" w:rsidRDefault="009D2EAF" w:rsidP="00F13EB0">
      <w:pPr>
        <w:pStyle w:val="ListParagraph"/>
        <w:numPr>
          <w:ilvl w:val="0"/>
          <w:numId w:val="16"/>
        </w:numPr>
        <w:spacing w:after="0" w:line="360" w:lineRule="auto"/>
        <w:jc w:val="both"/>
        <w:rPr>
          <w:rFonts w:ascii="Times New Roman" w:hAnsi="Times New Roman" w:cs="Times New Roman"/>
          <w:sz w:val="24"/>
          <w:szCs w:val="24"/>
        </w:rPr>
      </w:pPr>
      <w:r w:rsidRPr="00563FC5">
        <w:rPr>
          <w:rFonts w:ascii="Times New Roman" w:hAnsi="Times New Roman" w:cs="Times New Roman"/>
          <w:sz w:val="24"/>
          <w:szCs w:val="24"/>
        </w:rPr>
        <w:t>Industry standard: An independent consortium, the OpenGL Architecture Review Board, guides the OpenGL specification. With broad industry support, OpenGL is the only truly open, vendor-neutral, multiplatform graphics standard.</w:t>
      </w:r>
    </w:p>
    <w:p w:rsidR="009D2EAF" w:rsidRPr="00563FC5" w:rsidRDefault="009D2EAF" w:rsidP="00F13EB0">
      <w:pPr>
        <w:pStyle w:val="ListParagraph"/>
        <w:numPr>
          <w:ilvl w:val="0"/>
          <w:numId w:val="16"/>
        </w:numPr>
        <w:spacing w:after="0" w:line="360" w:lineRule="auto"/>
        <w:jc w:val="both"/>
        <w:rPr>
          <w:rFonts w:ascii="Times New Roman" w:hAnsi="Times New Roman" w:cs="Times New Roman"/>
          <w:sz w:val="24"/>
          <w:szCs w:val="24"/>
        </w:rPr>
      </w:pPr>
      <w:r w:rsidRPr="00563FC5">
        <w:rPr>
          <w:rFonts w:ascii="Times New Roman" w:hAnsi="Times New Roman" w:cs="Times New Roman"/>
          <w:sz w:val="24"/>
          <w:szCs w:val="24"/>
        </w:rPr>
        <w:t>Stable: OpenGL implementations have been available for more than seven years on a wide variety of platforms. Additions to the specification are well controlled, and proposed updates are announced in time for developers to adopt changes. Backward compatibility requirements ensure that existing applications do not become obsolete.</w:t>
      </w:r>
    </w:p>
    <w:p w:rsidR="009D2EAF" w:rsidRPr="00563FC5" w:rsidRDefault="009D2EAF" w:rsidP="00F13EB0">
      <w:pPr>
        <w:pStyle w:val="ListParagraph"/>
        <w:numPr>
          <w:ilvl w:val="0"/>
          <w:numId w:val="16"/>
        </w:numPr>
        <w:spacing w:after="0" w:line="360" w:lineRule="auto"/>
        <w:jc w:val="both"/>
        <w:rPr>
          <w:rFonts w:ascii="Times New Roman" w:eastAsia="Symbol" w:hAnsi="Times New Roman" w:cs="Times New Roman"/>
          <w:sz w:val="24"/>
          <w:szCs w:val="24"/>
        </w:rPr>
      </w:pPr>
      <w:r w:rsidRPr="00563FC5">
        <w:rPr>
          <w:rFonts w:ascii="Times New Roman" w:hAnsi="Times New Roman" w:cs="Times New Roman"/>
          <w:sz w:val="24"/>
          <w:szCs w:val="24"/>
        </w:rPr>
        <w:t>Reliable and portable: All OpenGL applications produce consistent visual display results on any OpenGL API-compliant hardware, regardless of operating system or windowing system.</w:t>
      </w:r>
    </w:p>
    <w:p w:rsidR="009D2EAF" w:rsidRDefault="009D2EAF" w:rsidP="00F13EB0">
      <w:pPr>
        <w:pStyle w:val="ListParagraph"/>
        <w:numPr>
          <w:ilvl w:val="0"/>
          <w:numId w:val="16"/>
        </w:numPr>
        <w:spacing w:after="0" w:line="360" w:lineRule="auto"/>
        <w:jc w:val="both"/>
        <w:rPr>
          <w:rFonts w:ascii="Times New Roman" w:hAnsi="Times New Roman" w:cs="Times New Roman"/>
          <w:sz w:val="24"/>
          <w:szCs w:val="24"/>
        </w:rPr>
      </w:pPr>
      <w:r w:rsidRPr="00563FC5">
        <w:rPr>
          <w:rFonts w:ascii="Times New Roman" w:hAnsi="Times New Roman" w:cs="Times New Roman"/>
          <w:sz w:val="24"/>
          <w:szCs w:val="24"/>
        </w:rPr>
        <w:t>Evolving: Because of its thorough and forward-looking design, OpenGL allows new hardware innovations to be accessible through the API via the OpenGL extension  mechanism. In this way, innovations appear in the API in a timely fashion, letting application developers and hardware vendors incorporate new features into their normal product release cycles.</w:t>
      </w:r>
    </w:p>
    <w:p w:rsidR="006C628D" w:rsidRPr="00563FC5" w:rsidRDefault="006C628D" w:rsidP="00F13EB0">
      <w:pPr>
        <w:pStyle w:val="ListParagraph"/>
        <w:spacing w:after="0" w:line="360" w:lineRule="auto"/>
        <w:jc w:val="both"/>
        <w:rPr>
          <w:rFonts w:ascii="Times New Roman" w:hAnsi="Times New Roman" w:cs="Times New Roman"/>
          <w:sz w:val="24"/>
          <w:szCs w:val="24"/>
        </w:rPr>
      </w:pPr>
    </w:p>
    <w:p w:rsidR="009D2EAF" w:rsidRPr="00563FC5" w:rsidRDefault="00E83034" w:rsidP="00F13EB0">
      <w:pPr>
        <w:spacing w:line="360" w:lineRule="auto"/>
        <w:jc w:val="both"/>
        <w:rPr>
          <w:rFonts w:ascii="Times New Roman" w:hAnsi="Times New Roman" w:cs="Times New Roman"/>
          <w:b/>
          <w:sz w:val="32"/>
          <w:szCs w:val="32"/>
        </w:rPr>
      </w:pPr>
      <w:r>
        <w:rPr>
          <w:rFonts w:ascii="Times New Roman" w:hAnsi="Times New Roman" w:cs="Times New Roman"/>
          <w:b/>
          <w:sz w:val="32"/>
          <w:szCs w:val="32"/>
        </w:rPr>
        <w:t>3</w:t>
      </w:r>
      <w:r w:rsidR="009D2EAF" w:rsidRPr="00563FC5">
        <w:rPr>
          <w:rFonts w:ascii="Times New Roman" w:hAnsi="Times New Roman" w:cs="Times New Roman"/>
          <w:b/>
          <w:sz w:val="32"/>
          <w:szCs w:val="32"/>
        </w:rPr>
        <w:t>.2  VC++</w:t>
      </w:r>
    </w:p>
    <w:p w:rsidR="009D2EAF" w:rsidRPr="00563FC5" w:rsidRDefault="009D2EAF" w:rsidP="00F13EB0">
      <w:pPr>
        <w:spacing w:line="360" w:lineRule="auto"/>
        <w:jc w:val="both"/>
        <w:rPr>
          <w:rFonts w:ascii="Times New Roman" w:hAnsi="Times New Roman" w:cs="Times New Roman"/>
          <w:sz w:val="24"/>
          <w:szCs w:val="24"/>
        </w:rPr>
      </w:pPr>
      <w:r w:rsidRPr="00563FC5">
        <w:rPr>
          <w:rFonts w:ascii="Times New Roman" w:hAnsi="Times New Roman" w:cs="Times New Roman"/>
        </w:rPr>
        <w:tab/>
      </w:r>
      <w:r w:rsidRPr="00563FC5">
        <w:rPr>
          <w:rFonts w:ascii="Times New Roman" w:hAnsi="Times New Roman" w:cs="Times New Roman"/>
          <w:sz w:val="24"/>
          <w:szCs w:val="24"/>
        </w:rPr>
        <w:t>Visual C++ is part of the Microsoft Developer’s workshop. As busy as the workshop frame seems when you first start it up, it contains only a portion of the toolbars, menus, and windows that are available to you while developing a program.</w:t>
      </w:r>
    </w:p>
    <w:p w:rsidR="009D2EAF" w:rsidRPr="00563FC5" w:rsidRDefault="009D2EAF" w:rsidP="00F13EB0">
      <w:pPr>
        <w:spacing w:line="360" w:lineRule="auto"/>
        <w:jc w:val="both"/>
        <w:rPr>
          <w:rFonts w:ascii="Times New Roman" w:hAnsi="Times New Roman" w:cs="Times New Roman"/>
          <w:sz w:val="24"/>
          <w:szCs w:val="24"/>
        </w:rPr>
      </w:pPr>
    </w:p>
    <w:p w:rsidR="009D2EAF" w:rsidRPr="00563FC5" w:rsidRDefault="009D2EAF" w:rsidP="00F13EB0">
      <w:pPr>
        <w:spacing w:line="360" w:lineRule="auto"/>
        <w:jc w:val="both"/>
        <w:rPr>
          <w:rFonts w:ascii="Times New Roman" w:hAnsi="Times New Roman" w:cs="Times New Roman"/>
          <w:sz w:val="24"/>
          <w:szCs w:val="24"/>
        </w:rPr>
      </w:pPr>
      <w:r w:rsidRPr="00563FC5">
        <w:rPr>
          <w:rFonts w:ascii="Times New Roman" w:hAnsi="Times New Roman" w:cs="Times New Roman"/>
          <w:sz w:val="24"/>
          <w:szCs w:val="24"/>
        </w:rPr>
        <w:tab/>
        <w:t>The workshop is not a static place. The screen changes according to what you are doing-whether editing a program file, debugging code, or building resources. On top of that, you can move toolbars and windows, placing them where they are most effective for you. You can even customize some of the individual windows and build your own toolbars. Microsoft truly designed this to be a developer’s workshop.</w:t>
      </w:r>
    </w:p>
    <w:p w:rsidR="009D2EAF" w:rsidRPr="00563FC5" w:rsidRDefault="009D2EAF" w:rsidP="00F13EB0">
      <w:pPr>
        <w:spacing w:line="360" w:lineRule="auto"/>
        <w:jc w:val="both"/>
        <w:rPr>
          <w:rFonts w:ascii="Times New Roman" w:hAnsi="Times New Roman" w:cs="Times New Roman"/>
          <w:sz w:val="24"/>
          <w:szCs w:val="24"/>
        </w:rPr>
      </w:pPr>
      <w:r w:rsidRPr="00563FC5">
        <w:rPr>
          <w:rFonts w:ascii="Times New Roman" w:hAnsi="Times New Roman" w:cs="Times New Roman"/>
          <w:sz w:val="24"/>
          <w:szCs w:val="24"/>
        </w:rPr>
        <w:lastRenderedPageBreak/>
        <w:t>You can create, edit, or delete toolbars from the Visual C++ IDE to make the workshop reflect the way you work. Toolbars you create are custom toolbars. Any changes you make to a custom toolbar are permanent.</w:t>
      </w:r>
    </w:p>
    <w:p w:rsidR="009D2EAF" w:rsidRPr="00563FC5" w:rsidRDefault="009D2EAF" w:rsidP="00F13EB0">
      <w:pPr>
        <w:spacing w:line="360" w:lineRule="auto"/>
        <w:jc w:val="both"/>
        <w:rPr>
          <w:rFonts w:ascii="Times New Roman" w:hAnsi="Times New Roman" w:cs="Times New Roman"/>
          <w:b/>
          <w:sz w:val="24"/>
          <w:szCs w:val="24"/>
        </w:rPr>
      </w:pPr>
      <w:r w:rsidRPr="00563FC5">
        <w:rPr>
          <w:rFonts w:ascii="Times New Roman" w:hAnsi="Times New Roman" w:cs="Times New Roman"/>
          <w:sz w:val="24"/>
          <w:szCs w:val="24"/>
        </w:rPr>
        <w:tab/>
        <w:t>Creating a program is a repetitive process of writing code and testing it. During the writing phase you create files and classes, and variables and functions, and make your code handle the many windows messages. Errors are inevitable, but you can clean them up easily. A few methods of debugging include breakpoints, stepping through a program, and watches.</w:t>
      </w:r>
    </w:p>
    <w:p w:rsidR="009D2EAF" w:rsidRPr="00563FC5" w:rsidRDefault="009D2EAF" w:rsidP="00F13EB0">
      <w:pPr>
        <w:spacing w:line="360" w:lineRule="auto"/>
        <w:jc w:val="both"/>
        <w:rPr>
          <w:rFonts w:ascii="Times New Roman" w:hAnsi="Times New Roman" w:cs="Times New Roman"/>
          <w:b/>
          <w:sz w:val="24"/>
          <w:szCs w:val="24"/>
        </w:rPr>
      </w:pPr>
    </w:p>
    <w:p w:rsidR="00A3067C" w:rsidRDefault="00A3067C" w:rsidP="00F13EB0">
      <w:pPr>
        <w:spacing w:line="360" w:lineRule="auto"/>
        <w:ind w:left="1080"/>
        <w:jc w:val="both"/>
        <w:rPr>
          <w:rFonts w:ascii="Times New Roman" w:hAnsi="Times New Roman" w:cs="Times New Roman"/>
          <w:sz w:val="24"/>
          <w:szCs w:val="24"/>
        </w:rPr>
      </w:pPr>
    </w:p>
    <w:p w:rsidR="00B27F5E" w:rsidRPr="00563FC5" w:rsidRDefault="00B27F5E" w:rsidP="00F13EB0">
      <w:pPr>
        <w:spacing w:line="360" w:lineRule="auto"/>
        <w:ind w:left="1080"/>
        <w:jc w:val="both"/>
        <w:rPr>
          <w:rFonts w:ascii="Times New Roman" w:hAnsi="Times New Roman" w:cs="Times New Roman"/>
          <w:sz w:val="24"/>
          <w:szCs w:val="24"/>
        </w:rPr>
      </w:pPr>
    </w:p>
    <w:p w:rsidR="009D2EAF" w:rsidRPr="00563FC5" w:rsidRDefault="009D2EAF" w:rsidP="00F13EB0">
      <w:pPr>
        <w:spacing w:line="360" w:lineRule="auto"/>
        <w:ind w:left="1080"/>
        <w:jc w:val="both"/>
        <w:rPr>
          <w:rFonts w:ascii="Times New Roman" w:hAnsi="Times New Roman" w:cs="Times New Roman"/>
          <w:sz w:val="24"/>
          <w:szCs w:val="24"/>
        </w:rPr>
      </w:pPr>
    </w:p>
    <w:p w:rsidR="00A3067C" w:rsidRPr="00563FC5" w:rsidRDefault="00A3067C" w:rsidP="00F13EB0">
      <w:pPr>
        <w:jc w:val="both"/>
        <w:rPr>
          <w:rFonts w:ascii="Times New Roman" w:hAnsi="Times New Roman" w:cs="Times New Roman"/>
          <w:b/>
          <w:bCs/>
          <w:sz w:val="32"/>
          <w:szCs w:val="32"/>
        </w:rPr>
      </w:pPr>
    </w:p>
    <w:p w:rsidR="00383D3A" w:rsidRDefault="00383D3A" w:rsidP="00F13EB0">
      <w:pPr>
        <w:jc w:val="both"/>
        <w:rPr>
          <w:rFonts w:ascii="Times New Roman" w:hAnsi="Times New Roman" w:cs="Times New Roman"/>
          <w:b/>
          <w:bCs/>
          <w:sz w:val="32"/>
          <w:szCs w:val="32"/>
        </w:rPr>
      </w:pPr>
    </w:p>
    <w:p w:rsidR="00383D3A" w:rsidRDefault="00383D3A" w:rsidP="00F13EB0">
      <w:pPr>
        <w:jc w:val="both"/>
        <w:rPr>
          <w:rFonts w:ascii="Times New Roman" w:hAnsi="Times New Roman" w:cs="Times New Roman"/>
          <w:b/>
          <w:bCs/>
          <w:sz w:val="32"/>
          <w:szCs w:val="32"/>
        </w:rPr>
      </w:pPr>
    </w:p>
    <w:p w:rsidR="00383D3A" w:rsidRDefault="00383D3A" w:rsidP="00F13EB0">
      <w:pPr>
        <w:jc w:val="both"/>
        <w:rPr>
          <w:rFonts w:ascii="Times New Roman" w:hAnsi="Times New Roman" w:cs="Times New Roman"/>
          <w:b/>
          <w:bCs/>
          <w:sz w:val="32"/>
          <w:szCs w:val="32"/>
        </w:rPr>
      </w:pPr>
    </w:p>
    <w:p w:rsidR="00383D3A" w:rsidRDefault="00383D3A" w:rsidP="00F13EB0">
      <w:pPr>
        <w:jc w:val="both"/>
        <w:rPr>
          <w:rFonts w:ascii="Times New Roman" w:hAnsi="Times New Roman" w:cs="Times New Roman"/>
          <w:b/>
          <w:bCs/>
          <w:sz w:val="32"/>
          <w:szCs w:val="32"/>
        </w:rPr>
      </w:pPr>
    </w:p>
    <w:p w:rsidR="00383D3A" w:rsidRDefault="00383D3A" w:rsidP="00F13EB0">
      <w:pPr>
        <w:jc w:val="both"/>
        <w:rPr>
          <w:rFonts w:ascii="Times New Roman" w:hAnsi="Times New Roman" w:cs="Times New Roman"/>
          <w:b/>
          <w:bCs/>
          <w:sz w:val="32"/>
          <w:szCs w:val="32"/>
        </w:rPr>
      </w:pPr>
    </w:p>
    <w:p w:rsidR="00383D3A" w:rsidRDefault="00383D3A" w:rsidP="00F13EB0">
      <w:pPr>
        <w:jc w:val="both"/>
        <w:rPr>
          <w:rFonts w:ascii="Times New Roman" w:hAnsi="Times New Roman" w:cs="Times New Roman"/>
          <w:b/>
          <w:bCs/>
          <w:sz w:val="32"/>
          <w:szCs w:val="32"/>
        </w:rPr>
      </w:pPr>
    </w:p>
    <w:p w:rsidR="00383D3A" w:rsidRDefault="00383D3A" w:rsidP="00F13EB0">
      <w:pPr>
        <w:jc w:val="both"/>
        <w:rPr>
          <w:rFonts w:ascii="Times New Roman" w:hAnsi="Times New Roman" w:cs="Times New Roman"/>
          <w:b/>
          <w:bCs/>
          <w:sz w:val="32"/>
          <w:szCs w:val="32"/>
        </w:rPr>
      </w:pPr>
    </w:p>
    <w:p w:rsidR="00383D3A" w:rsidRDefault="00383D3A" w:rsidP="00F13EB0">
      <w:pPr>
        <w:jc w:val="both"/>
        <w:rPr>
          <w:rFonts w:ascii="Times New Roman" w:hAnsi="Times New Roman" w:cs="Times New Roman"/>
          <w:b/>
          <w:bCs/>
          <w:sz w:val="32"/>
          <w:szCs w:val="32"/>
        </w:rPr>
      </w:pPr>
    </w:p>
    <w:p w:rsidR="00346C53" w:rsidRPr="009A3E5A" w:rsidRDefault="00E83034" w:rsidP="00F13EB0">
      <w:pPr>
        <w:jc w:val="both"/>
        <w:rPr>
          <w:rFonts w:ascii="Times New Roman" w:hAnsi="Times New Roman" w:cs="Times New Roman"/>
          <w:b/>
          <w:bCs/>
          <w:sz w:val="36"/>
          <w:szCs w:val="36"/>
        </w:rPr>
      </w:pPr>
      <w:r w:rsidRPr="009A3E5A">
        <w:rPr>
          <w:rFonts w:ascii="Times New Roman" w:hAnsi="Times New Roman" w:cs="Times New Roman"/>
          <w:b/>
          <w:bCs/>
          <w:sz w:val="36"/>
          <w:szCs w:val="36"/>
        </w:rPr>
        <w:t>Chapter 4</w:t>
      </w:r>
    </w:p>
    <w:p w:rsidR="00346C53" w:rsidRPr="004B56CB" w:rsidRDefault="00346C53" w:rsidP="00F13EB0">
      <w:pPr>
        <w:jc w:val="both"/>
        <w:rPr>
          <w:rFonts w:ascii="Times New Roman" w:hAnsi="Times New Roman" w:cs="Times New Roman"/>
          <w:b/>
          <w:sz w:val="36"/>
          <w:szCs w:val="36"/>
        </w:rPr>
      </w:pPr>
      <w:r w:rsidRPr="00563FC5">
        <w:rPr>
          <w:rFonts w:ascii="Times New Roman" w:hAnsi="Times New Roman" w:cs="Times New Roman"/>
          <w:b/>
          <w:bCs/>
          <w:sz w:val="32"/>
        </w:rPr>
        <w:tab/>
      </w:r>
      <w:r w:rsidRPr="004B56CB">
        <w:rPr>
          <w:rFonts w:ascii="Times New Roman" w:hAnsi="Times New Roman" w:cs="Times New Roman"/>
          <w:b/>
          <w:bCs/>
          <w:sz w:val="32"/>
        </w:rPr>
        <w:tab/>
      </w:r>
      <w:r w:rsidR="009A3E5A" w:rsidRPr="004B56CB">
        <w:rPr>
          <w:rFonts w:ascii="Times New Roman" w:hAnsi="Times New Roman" w:cs="Times New Roman"/>
          <w:b/>
          <w:bCs/>
          <w:sz w:val="32"/>
        </w:rPr>
        <w:tab/>
      </w:r>
      <w:r w:rsidRPr="004B56CB">
        <w:rPr>
          <w:rFonts w:ascii="Times New Roman" w:hAnsi="Times New Roman" w:cs="Times New Roman"/>
          <w:b/>
          <w:sz w:val="36"/>
          <w:szCs w:val="36"/>
        </w:rPr>
        <w:t>REQUIREMENT SPECIFICATON</w:t>
      </w:r>
    </w:p>
    <w:p w:rsidR="008B31D4" w:rsidRPr="004B56CB" w:rsidRDefault="000B2D80" w:rsidP="00F13EB0">
      <w:pPr>
        <w:spacing w:line="360" w:lineRule="auto"/>
        <w:jc w:val="both"/>
        <w:rPr>
          <w:rFonts w:ascii="Times New Roman" w:hAnsi="Times New Roman" w:cs="Times New Roman"/>
          <w:sz w:val="24"/>
          <w:szCs w:val="24"/>
        </w:rPr>
      </w:pPr>
      <w:r w:rsidRPr="004B56CB">
        <w:rPr>
          <w:rFonts w:ascii="Times New Roman" w:hAnsi="Times New Roman" w:cs="Times New Roman"/>
          <w:sz w:val="24"/>
          <w:szCs w:val="24"/>
        </w:rPr>
        <w:lastRenderedPageBreak/>
        <w:t xml:space="preserve">   Specification must reflect the actual application to be handled by the system and must include the requirements.</w:t>
      </w:r>
    </w:p>
    <w:p w:rsidR="000B2D80" w:rsidRPr="004B56CB" w:rsidRDefault="00E83034" w:rsidP="00F13EB0">
      <w:pPr>
        <w:spacing w:line="360" w:lineRule="auto"/>
        <w:jc w:val="both"/>
        <w:rPr>
          <w:rFonts w:ascii="Times New Roman" w:hAnsi="Times New Roman" w:cs="Times New Roman"/>
          <w:sz w:val="24"/>
          <w:szCs w:val="24"/>
        </w:rPr>
      </w:pPr>
      <w:r w:rsidRPr="004B56CB">
        <w:rPr>
          <w:rFonts w:ascii="Times New Roman" w:hAnsi="Times New Roman" w:cs="Times New Roman"/>
          <w:b/>
          <w:bCs/>
          <w:sz w:val="32"/>
        </w:rPr>
        <w:t>4</w:t>
      </w:r>
      <w:r w:rsidR="00060E47" w:rsidRPr="004B56CB">
        <w:rPr>
          <w:rFonts w:ascii="Times New Roman" w:hAnsi="Times New Roman" w:cs="Times New Roman"/>
          <w:b/>
          <w:bCs/>
          <w:sz w:val="32"/>
        </w:rPr>
        <w:t>.1</w:t>
      </w:r>
      <w:r w:rsidR="00D558D2" w:rsidRPr="004B56CB">
        <w:rPr>
          <w:rFonts w:ascii="Times New Roman" w:hAnsi="Times New Roman" w:cs="Times New Roman"/>
          <w:b/>
          <w:sz w:val="32"/>
          <w:szCs w:val="32"/>
        </w:rPr>
        <w:t xml:space="preserve">System </w:t>
      </w:r>
      <w:r w:rsidR="009725B4">
        <w:rPr>
          <w:rFonts w:ascii="Times New Roman" w:hAnsi="Times New Roman" w:cs="Times New Roman"/>
          <w:b/>
          <w:sz w:val="32"/>
          <w:szCs w:val="32"/>
        </w:rPr>
        <w:t>r</w:t>
      </w:r>
      <w:r w:rsidR="00D558D2" w:rsidRPr="004B56CB">
        <w:rPr>
          <w:rFonts w:ascii="Times New Roman" w:hAnsi="Times New Roman" w:cs="Times New Roman"/>
          <w:b/>
          <w:sz w:val="32"/>
          <w:szCs w:val="32"/>
        </w:rPr>
        <w:t>equirements</w:t>
      </w:r>
    </w:p>
    <w:p w:rsidR="002B328F" w:rsidRPr="004B56CB" w:rsidRDefault="002B328F" w:rsidP="00F13EB0">
      <w:pPr>
        <w:tabs>
          <w:tab w:val="left" w:pos="2785"/>
        </w:tabs>
        <w:jc w:val="both"/>
        <w:rPr>
          <w:rFonts w:ascii="Times New Roman" w:hAnsi="Times New Roman" w:cs="Times New Roman"/>
          <w:b/>
          <w:bCs/>
          <w:sz w:val="24"/>
          <w:szCs w:val="24"/>
        </w:rPr>
      </w:pPr>
      <w:r w:rsidRPr="004B56CB">
        <w:rPr>
          <w:rFonts w:ascii="Times New Roman" w:hAnsi="Times New Roman" w:cs="Times New Roman"/>
          <w:sz w:val="24"/>
          <w:szCs w:val="24"/>
        </w:rPr>
        <w:t>Some of the basic requirements for the development of this project are as follows</w:t>
      </w:r>
    </w:p>
    <w:p w:rsidR="00346C53" w:rsidRPr="004B56CB" w:rsidRDefault="00E83034" w:rsidP="00F13EB0">
      <w:pPr>
        <w:pStyle w:val="Heading3"/>
        <w:jc w:val="both"/>
        <w:rPr>
          <w:sz w:val="28"/>
          <w:szCs w:val="28"/>
        </w:rPr>
      </w:pPr>
      <w:r w:rsidRPr="004B56CB">
        <w:rPr>
          <w:sz w:val="28"/>
          <w:szCs w:val="28"/>
        </w:rPr>
        <w:t>4</w:t>
      </w:r>
      <w:r w:rsidR="009F3D11" w:rsidRPr="004B56CB">
        <w:rPr>
          <w:sz w:val="28"/>
          <w:szCs w:val="28"/>
        </w:rPr>
        <w:t>.</w:t>
      </w:r>
      <w:r w:rsidR="00060E47" w:rsidRPr="004B56CB">
        <w:rPr>
          <w:sz w:val="28"/>
          <w:szCs w:val="28"/>
        </w:rPr>
        <w:t>1</w:t>
      </w:r>
      <w:r w:rsidR="007A54A1" w:rsidRPr="004B56CB">
        <w:rPr>
          <w:sz w:val="28"/>
          <w:szCs w:val="28"/>
        </w:rPr>
        <w:t>.1 Hardware</w:t>
      </w:r>
      <w:r w:rsidR="00346C53" w:rsidRPr="004B56CB">
        <w:rPr>
          <w:sz w:val="28"/>
          <w:szCs w:val="28"/>
        </w:rPr>
        <w:t xml:space="preserve"> requirement:</w:t>
      </w:r>
    </w:p>
    <w:p w:rsidR="00346C53" w:rsidRPr="004B56CB" w:rsidRDefault="00346C53" w:rsidP="00F13EB0">
      <w:pPr>
        <w:jc w:val="both"/>
        <w:rPr>
          <w:rFonts w:ascii="Times New Roman" w:hAnsi="Times New Roman" w:cs="Times New Roman"/>
          <w:sz w:val="24"/>
          <w:szCs w:val="24"/>
        </w:rPr>
      </w:pPr>
    </w:p>
    <w:p w:rsidR="00346C53" w:rsidRPr="004B56CB" w:rsidRDefault="00346C53" w:rsidP="00F13EB0">
      <w:pPr>
        <w:numPr>
          <w:ilvl w:val="4"/>
          <w:numId w:val="3"/>
        </w:numPr>
        <w:spacing w:after="0" w:line="360" w:lineRule="auto"/>
        <w:jc w:val="both"/>
        <w:rPr>
          <w:rFonts w:ascii="Times New Roman" w:hAnsi="Times New Roman" w:cs="Times New Roman"/>
          <w:sz w:val="24"/>
          <w:szCs w:val="24"/>
        </w:rPr>
      </w:pPr>
      <w:r w:rsidRPr="004B56CB">
        <w:rPr>
          <w:rFonts w:ascii="Times New Roman" w:hAnsi="Times New Roman" w:cs="Times New Roman"/>
          <w:sz w:val="24"/>
          <w:szCs w:val="24"/>
        </w:rPr>
        <w:t>Intel® Pentium® 4 CPU 2.40 GHz</w:t>
      </w:r>
    </w:p>
    <w:p w:rsidR="00346C53" w:rsidRPr="004B56CB" w:rsidRDefault="00383D3A" w:rsidP="00F13EB0">
      <w:pPr>
        <w:numPr>
          <w:ilvl w:val="4"/>
          <w:numId w:val="3"/>
        </w:numPr>
        <w:spacing w:after="0" w:line="360" w:lineRule="auto"/>
        <w:jc w:val="both"/>
        <w:rPr>
          <w:rFonts w:ascii="Times New Roman" w:hAnsi="Times New Roman" w:cs="Times New Roman"/>
          <w:sz w:val="24"/>
          <w:szCs w:val="24"/>
        </w:rPr>
      </w:pPr>
      <w:r w:rsidRPr="004B56CB">
        <w:rPr>
          <w:rFonts w:ascii="Times New Roman" w:hAnsi="Times New Roman" w:cs="Times New Roman"/>
          <w:sz w:val="24"/>
          <w:szCs w:val="24"/>
        </w:rPr>
        <w:t xml:space="preserve">128 </w:t>
      </w:r>
      <w:r w:rsidR="00346C53" w:rsidRPr="004B56CB">
        <w:rPr>
          <w:rFonts w:ascii="Times New Roman" w:hAnsi="Times New Roman" w:cs="Times New Roman"/>
          <w:sz w:val="24"/>
          <w:szCs w:val="24"/>
        </w:rPr>
        <w:t>MB RAM</w:t>
      </w:r>
    </w:p>
    <w:p w:rsidR="00346C53" w:rsidRPr="004B56CB" w:rsidRDefault="00383D3A" w:rsidP="00F13EB0">
      <w:pPr>
        <w:numPr>
          <w:ilvl w:val="4"/>
          <w:numId w:val="3"/>
        </w:numPr>
        <w:spacing w:after="0" w:line="360" w:lineRule="auto"/>
        <w:jc w:val="both"/>
        <w:rPr>
          <w:rFonts w:ascii="Times New Roman" w:hAnsi="Times New Roman" w:cs="Times New Roman"/>
          <w:sz w:val="24"/>
          <w:szCs w:val="24"/>
        </w:rPr>
      </w:pPr>
      <w:r w:rsidRPr="004B56CB">
        <w:rPr>
          <w:rFonts w:ascii="Times New Roman" w:hAnsi="Times New Roman" w:cs="Times New Roman"/>
          <w:sz w:val="24"/>
          <w:szCs w:val="24"/>
        </w:rPr>
        <w:t>4</w:t>
      </w:r>
      <w:r w:rsidR="00346C53" w:rsidRPr="004B56CB">
        <w:rPr>
          <w:rFonts w:ascii="Times New Roman" w:hAnsi="Times New Roman" w:cs="Times New Roman"/>
          <w:sz w:val="24"/>
          <w:szCs w:val="24"/>
        </w:rPr>
        <w:t>0GB HDD</w:t>
      </w:r>
    </w:p>
    <w:p w:rsidR="00346C53" w:rsidRPr="004B56CB" w:rsidRDefault="00346C53" w:rsidP="00F13EB0">
      <w:pPr>
        <w:numPr>
          <w:ilvl w:val="4"/>
          <w:numId w:val="3"/>
        </w:numPr>
        <w:spacing w:after="0" w:line="360" w:lineRule="auto"/>
        <w:jc w:val="both"/>
        <w:rPr>
          <w:rFonts w:ascii="Times New Roman" w:hAnsi="Times New Roman" w:cs="Times New Roman"/>
          <w:sz w:val="24"/>
          <w:szCs w:val="24"/>
        </w:rPr>
      </w:pPr>
      <w:r w:rsidRPr="004B56CB">
        <w:rPr>
          <w:rFonts w:ascii="Times New Roman" w:hAnsi="Times New Roman" w:cs="Times New Roman"/>
          <w:sz w:val="24"/>
          <w:szCs w:val="24"/>
        </w:rPr>
        <w:t>Mouse</w:t>
      </w:r>
    </w:p>
    <w:p w:rsidR="00346C53" w:rsidRPr="004B56CB" w:rsidRDefault="00346C53" w:rsidP="00F13EB0">
      <w:pPr>
        <w:numPr>
          <w:ilvl w:val="4"/>
          <w:numId w:val="3"/>
        </w:numPr>
        <w:spacing w:after="0" w:line="360" w:lineRule="auto"/>
        <w:jc w:val="both"/>
        <w:rPr>
          <w:rFonts w:ascii="Times New Roman" w:hAnsi="Times New Roman" w:cs="Times New Roman"/>
          <w:sz w:val="24"/>
          <w:szCs w:val="24"/>
        </w:rPr>
      </w:pPr>
      <w:r w:rsidRPr="004B56CB">
        <w:rPr>
          <w:rFonts w:ascii="Times New Roman" w:hAnsi="Times New Roman" w:cs="Times New Roman"/>
          <w:sz w:val="24"/>
          <w:szCs w:val="24"/>
        </w:rPr>
        <w:t>Keyboard</w:t>
      </w:r>
    </w:p>
    <w:p w:rsidR="00346C53" w:rsidRPr="004B56CB" w:rsidRDefault="00346C53" w:rsidP="00F13EB0">
      <w:pPr>
        <w:pStyle w:val="ListParagraph"/>
        <w:numPr>
          <w:ilvl w:val="4"/>
          <w:numId w:val="3"/>
        </w:numPr>
        <w:spacing w:line="360" w:lineRule="auto"/>
        <w:jc w:val="both"/>
        <w:rPr>
          <w:rFonts w:ascii="Times New Roman" w:hAnsi="Times New Roman" w:cs="Times New Roman"/>
          <w:sz w:val="24"/>
          <w:szCs w:val="24"/>
        </w:rPr>
      </w:pPr>
      <w:r w:rsidRPr="004B56CB">
        <w:rPr>
          <w:rFonts w:ascii="Times New Roman" w:hAnsi="Times New Roman" w:cs="Times New Roman"/>
          <w:sz w:val="24"/>
          <w:szCs w:val="24"/>
        </w:rPr>
        <w:t>Monitor</w:t>
      </w:r>
    </w:p>
    <w:p w:rsidR="00346C53" w:rsidRPr="004B56CB" w:rsidRDefault="00E83034" w:rsidP="00F13EB0">
      <w:pPr>
        <w:spacing w:line="360" w:lineRule="auto"/>
        <w:jc w:val="both"/>
        <w:rPr>
          <w:rFonts w:ascii="Times New Roman" w:hAnsi="Times New Roman" w:cs="Times New Roman"/>
          <w:b/>
          <w:bCs/>
          <w:sz w:val="28"/>
          <w:szCs w:val="28"/>
        </w:rPr>
      </w:pPr>
      <w:r w:rsidRPr="004B56CB">
        <w:rPr>
          <w:rFonts w:ascii="Times New Roman" w:hAnsi="Times New Roman" w:cs="Times New Roman"/>
          <w:b/>
          <w:bCs/>
          <w:sz w:val="28"/>
          <w:szCs w:val="28"/>
        </w:rPr>
        <w:t>4</w:t>
      </w:r>
      <w:r w:rsidR="00D558D2" w:rsidRPr="004B56CB">
        <w:rPr>
          <w:rFonts w:ascii="Times New Roman" w:hAnsi="Times New Roman" w:cs="Times New Roman"/>
          <w:b/>
          <w:bCs/>
          <w:sz w:val="28"/>
          <w:szCs w:val="28"/>
        </w:rPr>
        <w:t>.</w:t>
      </w:r>
      <w:r w:rsidR="00060E47" w:rsidRPr="004B56CB">
        <w:rPr>
          <w:rFonts w:ascii="Times New Roman" w:hAnsi="Times New Roman" w:cs="Times New Roman"/>
          <w:b/>
          <w:bCs/>
          <w:sz w:val="28"/>
          <w:szCs w:val="28"/>
        </w:rPr>
        <w:t>1</w:t>
      </w:r>
      <w:r w:rsidR="00346C53" w:rsidRPr="004B56CB">
        <w:rPr>
          <w:rFonts w:ascii="Times New Roman" w:hAnsi="Times New Roman" w:cs="Times New Roman"/>
          <w:b/>
          <w:bCs/>
          <w:sz w:val="28"/>
          <w:szCs w:val="28"/>
        </w:rPr>
        <w:t>.2   Software requirement:</w:t>
      </w:r>
    </w:p>
    <w:p w:rsidR="00346C53" w:rsidRPr="004B56CB" w:rsidRDefault="00346C53" w:rsidP="00F13EB0">
      <w:pPr>
        <w:numPr>
          <w:ilvl w:val="1"/>
          <w:numId w:val="2"/>
        </w:numPr>
        <w:tabs>
          <w:tab w:val="clear" w:pos="1440"/>
        </w:tabs>
        <w:spacing w:after="0" w:line="360" w:lineRule="auto"/>
        <w:ind w:left="3240" w:firstLine="0"/>
        <w:jc w:val="both"/>
        <w:rPr>
          <w:rFonts w:ascii="Times New Roman" w:hAnsi="Times New Roman" w:cs="Times New Roman"/>
          <w:sz w:val="24"/>
          <w:szCs w:val="24"/>
        </w:rPr>
      </w:pPr>
      <w:r w:rsidRPr="004B56CB">
        <w:rPr>
          <w:rFonts w:ascii="Times New Roman" w:hAnsi="Times New Roman" w:cs="Times New Roman"/>
          <w:sz w:val="24"/>
          <w:szCs w:val="24"/>
        </w:rPr>
        <w:t>Operating system Windows XP/Vista</w:t>
      </w:r>
    </w:p>
    <w:p w:rsidR="00346C53" w:rsidRPr="004B56CB" w:rsidRDefault="00346C53" w:rsidP="00F13EB0">
      <w:pPr>
        <w:numPr>
          <w:ilvl w:val="4"/>
          <w:numId w:val="2"/>
        </w:numPr>
        <w:spacing w:after="0" w:line="360" w:lineRule="auto"/>
        <w:jc w:val="both"/>
        <w:rPr>
          <w:rFonts w:ascii="Times New Roman" w:hAnsi="Times New Roman" w:cs="Times New Roman"/>
          <w:sz w:val="24"/>
          <w:szCs w:val="24"/>
        </w:rPr>
      </w:pPr>
      <w:r w:rsidRPr="004B56CB">
        <w:rPr>
          <w:rFonts w:ascii="Times New Roman" w:hAnsi="Times New Roman" w:cs="Times New Roman"/>
          <w:sz w:val="24"/>
          <w:szCs w:val="24"/>
        </w:rPr>
        <w:t>Microsoft Visual studio 5.0</w:t>
      </w:r>
    </w:p>
    <w:p w:rsidR="00346C53" w:rsidRPr="004B56CB" w:rsidRDefault="00346C53" w:rsidP="00F13EB0">
      <w:pPr>
        <w:numPr>
          <w:ilvl w:val="4"/>
          <w:numId w:val="2"/>
        </w:numPr>
        <w:spacing w:after="0" w:line="360" w:lineRule="auto"/>
        <w:jc w:val="both"/>
        <w:rPr>
          <w:rFonts w:ascii="Times New Roman" w:hAnsi="Times New Roman" w:cs="Times New Roman"/>
          <w:sz w:val="24"/>
          <w:szCs w:val="24"/>
        </w:rPr>
      </w:pPr>
      <w:r w:rsidRPr="004B56CB">
        <w:rPr>
          <w:rFonts w:ascii="Times New Roman" w:hAnsi="Times New Roman" w:cs="Times New Roman"/>
          <w:sz w:val="24"/>
          <w:szCs w:val="24"/>
        </w:rPr>
        <w:t xml:space="preserve">Open GL </w:t>
      </w:r>
    </w:p>
    <w:p w:rsidR="00346C53" w:rsidRPr="004B56CB" w:rsidRDefault="00346C53" w:rsidP="00F13EB0">
      <w:pPr>
        <w:numPr>
          <w:ilvl w:val="4"/>
          <w:numId w:val="2"/>
        </w:numPr>
        <w:spacing w:after="0" w:line="360" w:lineRule="auto"/>
        <w:jc w:val="both"/>
        <w:rPr>
          <w:rFonts w:ascii="Times New Roman" w:hAnsi="Times New Roman" w:cs="Times New Roman"/>
          <w:sz w:val="24"/>
          <w:szCs w:val="24"/>
        </w:rPr>
      </w:pPr>
      <w:r w:rsidRPr="004B56CB">
        <w:rPr>
          <w:rFonts w:ascii="Times New Roman" w:hAnsi="Times New Roman" w:cs="Times New Roman"/>
          <w:sz w:val="24"/>
          <w:szCs w:val="24"/>
        </w:rPr>
        <w:t xml:space="preserve">Supporting files </w:t>
      </w:r>
    </w:p>
    <w:p w:rsidR="00346C53" w:rsidRPr="004B56CB" w:rsidRDefault="00346C53" w:rsidP="00F13EB0">
      <w:pPr>
        <w:jc w:val="both"/>
        <w:rPr>
          <w:rFonts w:ascii="Times New Roman" w:hAnsi="Times New Roman" w:cs="Times New Roman"/>
          <w:sz w:val="32"/>
        </w:rPr>
      </w:pPr>
    </w:p>
    <w:p w:rsidR="00346C53" w:rsidRPr="004B56CB" w:rsidRDefault="00346C53" w:rsidP="00F13EB0">
      <w:pPr>
        <w:jc w:val="both"/>
        <w:rPr>
          <w:rFonts w:ascii="Times New Roman" w:hAnsi="Times New Roman" w:cs="Times New Roman"/>
          <w:sz w:val="28"/>
        </w:rPr>
      </w:pPr>
    </w:p>
    <w:p w:rsidR="00346C53" w:rsidRPr="004B56CB" w:rsidRDefault="00346C53" w:rsidP="00F13EB0">
      <w:pPr>
        <w:jc w:val="both"/>
        <w:rPr>
          <w:rFonts w:ascii="Times New Roman" w:hAnsi="Times New Roman" w:cs="Times New Roman"/>
          <w:sz w:val="28"/>
        </w:rPr>
      </w:pPr>
    </w:p>
    <w:p w:rsidR="00383D3A" w:rsidRPr="004B56CB" w:rsidRDefault="00383D3A" w:rsidP="00F13EB0">
      <w:pPr>
        <w:jc w:val="both"/>
        <w:rPr>
          <w:rFonts w:ascii="Times New Roman" w:hAnsi="Times New Roman" w:cs="Times New Roman"/>
          <w:sz w:val="28"/>
        </w:rPr>
      </w:pPr>
    </w:p>
    <w:p w:rsidR="007439DA" w:rsidRPr="004B56CB" w:rsidRDefault="007439DA" w:rsidP="00F13EB0">
      <w:pPr>
        <w:ind w:right="1080"/>
        <w:jc w:val="both"/>
        <w:rPr>
          <w:rFonts w:ascii="Times New Roman" w:hAnsi="Times New Roman" w:cs="Times New Roman"/>
          <w:b/>
          <w:sz w:val="32"/>
          <w:szCs w:val="32"/>
        </w:rPr>
      </w:pPr>
    </w:p>
    <w:p w:rsidR="007439DA" w:rsidRPr="004B56CB" w:rsidRDefault="007439DA" w:rsidP="00F13EB0">
      <w:pPr>
        <w:ind w:right="1080"/>
        <w:jc w:val="both"/>
        <w:rPr>
          <w:rFonts w:ascii="Times New Roman" w:hAnsi="Times New Roman" w:cs="Times New Roman"/>
          <w:b/>
          <w:sz w:val="32"/>
          <w:szCs w:val="32"/>
        </w:rPr>
      </w:pPr>
    </w:p>
    <w:p w:rsidR="00D558D2" w:rsidRPr="004B56CB" w:rsidRDefault="00E83034" w:rsidP="00F13EB0">
      <w:pPr>
        <w:ind w:right="1080"/>
        <w:jc w:val="both"/>
        <w:rPr>
          <w:rFonts w:ascii="Times New Roman" w:hAnsi="Times New Roman" w:cs="Times New Roman"/>
          <w:b/>
          <w:sz w:val="36"/>
          <w:szCs w:val="36"/>
        </w:rPr>
      </w:pPr>
      <w:r w:rsidRPr="004B56CB">
        <w:rPr>
          <w:rFonts w:ascii="Times New Roman" w:hAnsi="Times New Roman" w:cs="Times New Roman"/>
          <w:b/>
          <w:sz w:val="36"/>
          <w:szCs w:val="36"/>
        </w:rPr>
        <w:t>Chapter 5</w:t>
      </w:r>
    </w:p>
    <w:p w:rsidR="00D558D2" w:rsidRPr="004B56CB" w:rsidRDefault="00572261" w:rsidP="00F13EB0">
      <w:pPr>
        <w:ind w:left="720" w:firstLine="720"/>
        <w:jc w:val="both"/>
        <w:rPr>
          <w:rFonts w:ascii="Times New Roman" w:hAnsi="Times New Roman" w:cs="Times New Roman"/>
          <w:b/>
          <w:sz w:val="36"/>
          <w:szCs w:val="36"/>
        </w:rPr>
      </w:pPr>
      <w:r w:rsidRPr="004B56CB">
        <w:rPr>
          <w:rFonts w:ascii="Times New Roman" w:hAnsi="Times New Roman" w:cs="Times New Roman"/>
          <w:b/>
          <w:sz w:val="36"/>
          <w:szCs w:val="36"/>
        </w:rPr>
        <w:tab/>
      </w:r>
      <w:r w:rsidRPr="004B56CB">
        <w:rPr>
          <w:rFonts w:ascii="Times New Roman" w:hAnsi="Times New Roman" w:cs="Times New Roman"/>
          <w:b/>
          <w:sz w:val="36"/>
          <w:szCs w:val="36"/>
        </w:rPr>
        <w:tab/>
      </w:r>
      <w:r w:rsidRPr="004B56CB">
        <w:rPr>
          <w:rFonts w:ascii="Times New Roman" w:hAnsi="Times New Roman" w:cs="Times New Roman"/>
          <w:b/>
          <w:sz w:val="36"/>
          <w:szCs w:val="36"/>
        </w:rPr>
        <w:tab/>
      </w:r>
      <w:r w:rsidR="001D7207" w:rsidRPr="004B56CB">
        <w:rPr>
          <w:rFonts w:ascii="Times New Roman" w:hAnsi="Times New Roman" w:cs="Times New Roman"/>
          <w:b/>
          <w:sz w:val="36"/>
          <w:szCs w:val="36"/>
        </w:rPr>
        <w:t xml:space="preserve">SYSTEM DESIGN </w:t>
      </w:r>
    </w:p>
    <w:p w:rsidR="00572261" w:rsidRPr="004B56CB" w:rsidRDefault="00E83034" w:rsidP="00F13EB0">
      <w:pPr>
        <w:tabs>
          <w:tab w:val="left" w:pos="5871"/>
        </w:tabs>
        <w:jc w:val="both"/>
        <w:rPr>
          <w:rFonts w:ascii="Times New Roman" w:hAnsi="Times New Roman" w:cs="Times New Roman"/>
          <w:b/>
          <w:sz w:val="32"/>
          <w:szCs w:val="32"/>
        </w:rPr>
      </w:pPr>
      <w:r w:rsidRPr="004B56CB">
        <w:rPr>
          <w:rFonts w:ascii="Times New Roman" w:hAnsi="Times New Roman" w:cs="Times New Roman"/>
          <w:b/>
          <w:sz w:val="32"/>
          <w:szCs w:val="32"/>
        </w:rPr>
        <w:lastRenderedPageBreak/>
        <w:t>5</w:t>
      </w:r>
      <w:r w:rsidR="00D558D2" w:rsidRPr="004B56CB">
        <w:rPr>
          <w:rFonts w:ascii="Times New Roman" w:hAnsi="Times New Roman" w:cs="Times New Roman"/>
          <w:b/>
          <w:sz w:val="32"/>
          <w:szCs w:val="32"/>
        </w:rPr>
        <w:t xml:space="preserve">.1 </w:t>
      </w:r>
      <w:r w:rsidR="00917784" w:rsidRPr="004B56CB">
        <w:rPr>
          <w:rFonts w:ascii="Times New Roman" w:hAnsi="Times New Roman" w:cs="Times New Roman"/>
          <w:b/>
          <w:sz w:val="32"/>
          <w:szCs w:val="32"/>
        </w:rPr>
        <w:t>Architecture</w:t>
      </w:r>
      <w:r w:rsidR="001832F1" w:rsidRPr="004B56CB">
        <w:rPr>
          <w:rFonts w:ascii="Times New Roman" w:hAnsi="Times New Roman" w:cs="Times New Roman"/>
          <w:b/>
          <w:sz w:val="32"/>
          <w:szCs w:val="32"/>
        </w:rPr>
        <w:t>of</w:t>
      </w:r>
      <w:r w:rsidR="00C72BC8">
        <w:rPr>
          <w:rFonts w:ascii="Times New Roman" w:hAnsi="Times New Roman" w:cs="Times New Roman"/>
          <w:b/>
          <w:sz w:val="32"/>
          <w:szCs w:val="32"/>
        </w:rPr>
        <w:t>jet plane</w:t>
      </w:r>
    </w:p>
    <w:p w:rsidR="00572261" w:rsidRPr="004B56CB" w:rsidRDefault="00367388" w:rsidP="00F13EB0">
      <w:pPr>
        <w:spacing w:line="360" w:lineRule="auto"/>
        <w:jc w:val="both"/>
        <w:rPr>
          <w:rFonts w:ascii="Times New Roman" w:hAnsi="Times New Roman" w:cs="Times New Roman"/>
          <w:sz w:val="24"/>
          <w:szCs w:val="24"/>
        </w:rPr>
      </w:pPr>
      <w:r w:rsidRPr="004B56CB">
        <w:rPr>
          <w:rFonts w:ascii="Times New Roman" w:hAnsi="Times New Roman" w:cs="Times New Roman"/>
          <w:sz w:val="24"/>
          <w:szCs w:val="24"/>
        </w:rPr>
        <w:tab/>
      </w:r>
      <w:r w:rsidR="00572261" w:rsidRPr="004B56CB">
        <w:rPr>
          <w:rFonts w:ascii="Times New Roman" w:hAnsi="Times New Roman" w:cs="Times New Roman"/>
          <w:sz w:val="24"/>
          <w:szCs w:val="24"/>
        </w:rPr>
        <w:t>We have divided the project into t</w:t>
      </w:r>
      <w:r w:rsidR="00685884">
        <w:rPr>
          <w:rFonts w:ascii="Times New Roman" w:hAnsi="Times New Roman" w:cs="Times New Roman"/>
          <w:sz w:val="24"/>
          <w:szCs w:val="24"/>
        </w:rPr>
        <w:t>hree</w:t>
      </w:r>
      <w:r w:rsidR="00572261" w:rsidRPr="004B56CB">
        <w:rPr>
          <w:rFonts w:ascii="Times New Roman" w:hAnsi="Times New Roman" w:cs="Times New Roman"/>
          <w:sz w:val="24"/>
          <w:szCs w:val="24"/>
        </w:rPr>
        <w:t xml:space="preserve"> main modules as follows</w:t>
      </w:r>
    </w:p>
    <w:p w:rsidR="00572261" w:rsidRPr="004B56CB" w:rsidRDefault="00572261" w:rsidP="00F13EB0">
      <w:pPr>
        <w:pStyle w:val="ListParagraph"/>
        <w:numPr>
          <w:ilvl w:val="0"/>
          <w:numId w:val="42"/>
        </w:numPr>
        <w:spacing w:line="360" w:lineRule="auto"/>
        <w:jc w:val="both"/>
        <w:rPr>
          <w:rFonts w:ascii="Times New Roman" w:hAnsi="Times New Roman" w:cs="Times New Roman"/>
          <w:sz w:val="24"/>
          <w:szCs w:val="24"/>
        </w:rPr>
      </w:pPr>
      <w:r w:rsidRPr="004B56CB">
        <w:rPr>
          <w:rFonts w:ascii="Times New Roman" w:hAnsi="Times New Roman" w:cs="Times New Roman"/>
          <w:sz w:val="24"/>
          <w:szCs w:val="24"/>
        </w:rPr>
        <w:t>Draw module</w:t>
      </w:r>
    </w:p>
    <w:p w:rsidR="00367388" w:rsidRDefault="00572261" w:rsidP="00F13EB0">
      <w:pPr>
        <w:pStyle w:val="ListParagraph"/>
        <w:numPr>
          <w:ilvl w:val="0"/>
          <w:numId w:val="42"/>
        </w:numPr>
        <w:spacing w:line="360" w:lineRule="auto"/>
        <w:jc w:val="both"/>
        <w:rPr>
          <w:rFonts w:ascii="Times New Roman" w:hAnsi="Times New Roman" w:cs="Times New Roman"/>
          <w:sz w:val="24"/>
          <w:szCs w:val="24"/>
        </w:rPr>
      </w:pPr>
      <w:r w:rsidRPr="004B56CB">
        <w:rPr>
          <w:rFonts w:ascii="Times New Roman" w:hAnsi="Times New Roman" w:cs="Times New Roman"/>
          <w:sz w:val="24"/>
          <w:szCs w:val="24"/>
        </w:rPr>
        <w:t>View module</w:t>
      </w:r>
    </w:p>
    <w:p w:rsidR="00FB20E0" w:rsidRPr="004B56CB" w:rsidRDefault="00FB20E0" w:rsidP="00F13EB0">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Interface module</w:t>
      </w:r>
    </w:p>
    <w:p w:rsidR="00367388" w:rsidRPr="004B56CB" w:rsidRDefault="0074210D" w:rsidP="00F13EB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roundrect id="_x0000_s1041" style="position:absolute;left:0;text-align:left;margin-left:60.35pt;margin-top:14.95pt;width:284pt;height:41.15pt;z-index:251670528" arcsize="10923f">
            <v:textbox style="mso-next-textbox:#_x0000_s1041">
              <w:txbxContent>
                <w:p w:rsidR="0025125F" w:rsidRPr="001E1160" w:rsidRDefault="0025125F" w:rsidP="00367388">
                  <w:pPr>
                    <w:rPr>
                      <w:rFonts w:ascii="Times New Roman" w:hAnsi="Times New Roman" w:cs="Times New Roman"/>
                      <w:b/>
                      <w:color w:val="FFFFFF" w:themeColor="background1"/>
                      <w:sz w:val="52"/>
                      <w:szCs w:val="52"/>
                    </w:rPr>
                  </w:pPr>
                  <w:r>
                    <w:rPr>
                      <w:rFonts w:ascii="Times New Roman" w:hAnsi="Times New Roman" w:cs="Times New Roman"/>
                      <w:b/>
                      <w:sz w:val="52"/>
                      <w:szCs w:val="52"/>
                    </w:rPr>
                    <w:tab/>
                  </w:r>
                  <w:r w:rsidRPr="001E1160">
                    <w:rPr>
                      <w:rFonts w:ascii="Times New Roman" w:hAnsi="Times New Roman" w:cs="Times New Roman"/>
                      <w:b/>
                      <w:color w:val="FFFFFF" w:themeColor="background1"/>
                      <w:sz w:val="52"/>
                      <w:szCs w:val="52"/>
                      <w:highlight w:val="darkGray"/>
                    </w:rPr>
                    <w:t>APPLICATION</w:t>
                  </w:r>
                </w:p>
              </w:txbxContent>
            </v:textbox>
          </v:roundrect>
        </w:pict>
      </w:r>
    </w:p>
    <w:p w:rsidR="00367388" w:rsidRPr="004B56CB" w:rsidRDefault="00367388" w:rsidP="00F13EB0">
      <w:pPr>
        <w:pStyle w:val="ListParagraph"/>
        <w:spacing w:line="360" w:lineRule="auto"/>
        <w:ind w:left="1080"/>
        <w:jc w:val="both"/>
        <w:rPr>
          <w:rFonts w:ascii="Times New Roman" w:hAnsi="Times New Roman" w:cs="Times New Roman"/>
          <w:sz w:val="24"/>
          <w:szCs w:val="24"/>
        </w:rPr>
      </w:pPr>
    </w:p>
    <w:p w:rsidR="00367388" w:rsidRPr="004B56CB" w:rsidRDefault="0074210D" w:rsidP="00F13EB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45" type="#_x0000_t32" style="position:absolute;left:0;text-align:left;margin-left:202.7pt;margin-top:14.7pt;width:0;height:60.1pt;z-index:251674624" o:connectortype="straight">
            <v:stroke startarrow="block" endarrow="block"/>
          </v:shape>
        </w:pict>
      </w:r>
    </w:p>
    <w:p w:rsidR="00367388" w:rsidRPr="004B56CB" w:rsidRDefault="00367388" w:rsidP="00F13EB0">
      <w:pPr>
        <w:pStyle w:val="ListParagraph"/>
        <w:spacing w:line="360" w:lineRule="auto"/>
        <w:ind w:left="1080"/>
        <w:jc w:val="both"/>
        <w:rPr>
          <w:rFonts w:ascii="Times New Roman" w:hAnsi="Times New Roman" w:cs="Times New Roman"/>
          <w:sz w:val="24"/>
          <w:szCs w:val="24"/>
        </w:rPr>
      </w:pPr>
    </w:p>
    <w:p w:rsidR="00367388" w:rsidRPr="004B56CB" w:rsidRDefault="00367388" w:rsidP="00F13EB0">
      <w:pPr>
        <w:pStyle w:val="ListParagraph"/>
        <w:spacing w:line="360" w:lineRule="auto"/>
        <w:ind w:left="1080"/>
        <w:jc w:val="both"/>
        <w:rPr>
          <w:rFonts w:ascii="Times New Roman" w:hAnsi="Times New Roman" w:cs="Times New Roman"/>
          <w:sz w:val="24"/>
          <w:szCs w:val="24"/>
        </w:rPr>
      </w:pPr>
    </w:p>
    <w:p w:rsidR="00367388" w:rsidRPr="004B56CB" w:rsidRDefault="0074210D" w:rsidP="00F13EB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roundrect id="_x0000_s1042" style="position:absolute;left:0;text-align:left;margin-left:60.35pt;margin-top:12.7pt;width:276.9pt;height:208.65pt;z-index:251671552" arcsize="10923f" fillcolor="white [3201]" strokecolor="#95b3d7 [1940]" strokeweight="1pt">
            <v:fill color2="#b8cce4 [1300]" focusposition="1" focussize="" focus="100%" type="gradient"/>
            <v:shadow on="t" type="perspective" color="#243f60 [1604]" opacity=".5" offset="1pt" offset2="-3pt"/>
          </v:roundrect>
        </w:pict>
      </w:r>
    </w:p>
    <w:p w:rsidR="00367388" w:rsidRPr="004B56CB" w:rsidRDefault="0074210D" w:rsidP="00F13EB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roundrect id="_x0000_s1044" style="position:absolute;left:0;text-align:left;margin-left:213.05pt;margin-top:16.3pt;width:107.6pt;height:53.8pt;z-index:251673600" arcsize="10923f">
            <v:textbox style="mso-next-textbox:#_x0000_s1044">
              <w:txbxContent>
                <w:p w:rsidR="0025125F" w:rsidRPr="003B39CE" w:rsidRDefault="0025125F" w:rsidP="00635B20">
                  <w:pPr>
                    <w:rPr>
                      <w:rFonts w:ascii="Times New Roman" w:hAnsi="Times New Roman" w:cs="Times New Roman"/>
                      <w:b/>
                      <w:color w:val="FFFFFF" w:themeColor="background1"/>
                      <w:sz w:val="32"/>
                      <w:szCs w:val="32"/>
                    </w:rPr>
                  </w:pPr>
                  <w:r w:rsidRPr="003B39CE">
                    <w:rPr>
                      <w:rFonts w:ascii="Times New Roman" w:hAnsi="Times New Roman" w:cs="Times New Roman"/>
                      <w:b/>
                      <w:color w:val="FFFFFF" w:themeColor="background1"/>
                      <w:sz w:val="32"/>
                      <w:szCs w:val="32"/>
                      <w:highlight w:val="darkGray"/>
                    </w:rPr>
                    <w:t>VIEWMODULE</w:t>
                  </w:r>
                </w:p>
              </w:txbxContent>
            </v:textbox>
          </v:roundrect>
        </w:pict>
      </w:r>
      <w:r>
        <w:rPr>
          <w:rFonts w:ascii="Times New Roman" w:hAnsi="Times New Roman" w:cs="Times New Roman"/>
          <w:noProof/>
          <w:sz w:val="24"/>
          <w:szCs w:val="24"/>
        </w:rPr>
        <w:pict>
          <v:roundrect id="_x0000_s1043" style="position:absolute;left:0;text-align:left;margin-left:80.85pt;margin-top:16.3pt;width:103.65pt;height:53.8pt;z-index:251672576" arcsize="10923f">
            <v:textbox style="mso-next-textbox:#_x0000_s1043">
              <w:txbxContent>
                <w:p w:rsidR="0025125F" w:rsidRPr="00926FDF" w:rsidRDefault="0025125F" w:rsidP="00635B20">
                  <w:pPr>
                    <w:rPr>
                      <w:rFonts w:ascii="Times New Roman" w:hAnsi="Times New Roman" w:cs="Times New Roman"/>
                      <w:b/>
                      <w:color w:val="FFFFFF" w:themeColor="background1"/>
                      <w:sz w:val="32"/>
                      <w:szCs w:val="32"/>
                    </w:rPr>
                  </w:pPr>
                  <w:r w:rsidRPr="00926FDF">
                    <w:rPr>
                      <w:rFonts w:ascii="Times New Roman" w:hAnsi="Times New Roman" w:cs="Times New Roman"/>
                      <w:b/>
                      <w:color w:val="FFFFFF" w:themeColor="background1"/>
                      <w:sz w:val="32"/>
                      <w:szCs w:val="32"/>
                      <w:highlight w:val="darkGray"/>
                    </w:rPr>
                    <w:t>DRAW MODULE</w:t>
                  </w:r>
                </w:p>
              </w:txbxContent>
            </v:textbox>
          </v:roundrect>
        </w:pict>
      </w:r>
    </w:p>
    <w:p w:rsidR="00367388" w:rsidRPr="004B56CB" w:rsidRDefault="00367388" w:rsidP="00F13EB0">
      <w:pPr>
        <w:pStyle w:val="ListParagraph"/>
        <w:spacing w:line="360" w:lineRule="auto"/>
        <w:ind w:left="1080"/>
        <w:jc w:val="both"/>
        <w:rPr>
          <w:rFonts w:ascii="Times New Roman" w:hAnsi="Times New Roman" w:cs="Times New Roman"/>
          <w:sz w:val="24"/>
          <w:szCs w:val="24"/>
        </w:rPr>
      </w:pPr>
    </w:p>
    <w:p w:rsidR="00367388" w:rsidRPr="004B56CB" w:rsidRDefault="0074210D" w:rsidP="00F13EB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046" type="#_x0000_t32" style="position:absolute;left:0;text-align:left;margin-left:184.5pt;margin-top:.2pt;width:28.55pt;height:.05pt;z-index:251675648" o:connectortype="straight">
            <v:stroke startarrow="block" endarrow="block"/>
          </v:shape>
        </w:pict>
      </w:r>
    </w:p>
    <w:p w:rsidR="00367388" w:rsidRPr="004B56CB" w:rsidRDefault="0074210D" w:rsidP="00F13EB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053" type="#_x0000_t32" style="position:absolute;left:0;text-align:left;margin-left:226.5pt;margin-top:8pt;width:1.55pt;height:56.95pt;z-index:251678720" o:connectortype="straight">
            <v:stroke startarrow="block" endarrow="block"/>
          </v:shape>
        </w:pict>
      </w:r>
      <w:r>
        <w:rPr>
          <w:rFonts w:ascii="Times New Roman" w:hAnsi="Times New Roman" w:cs="Times New Roman"/>
          <w:noProof/>
          <w:sz w:val="24"/>
          <w:szCs w:val="24"/>
        </w:rPr>
        <w:pict>
          <v:shape id="_x0000_s1052" type="#_x0000_t32" style="position:absolute;left:0;text-align:left;margin-left:167.15pt;margin-top:8pt;width:.8pt;height:56.95pt;z-index:251677696" o:connectortype="straight">
            <v:stroke startarrow="block" endarrow="block"/>
          </v:shape>
        </w:pict>
      </w:r>
    </w:p>
    <w:p w:rsidR="00367388" w:rsidRPr="004B56CB" w:rsidRDefault="00367388" w:rsidP="00F13EB0">
      <w:pPr>
        <w:pStyle w:val="ListParagraph"/>
        <w:spacing w:line="360" w:lineRule="auto"/>
        <w:ind w:left="1080"/>
        <w:jc w:val="both"/>
        <w:rPr>
          <w:rFonts w:ascii="Times New Roman" w:hAnsi="Times New Roman" w:cs="Times New Roman"/>
          <w:sz w:val="24"/>
          <w:szCs w:val="24"/>
        </w:rPr>
      </w:pPr>
    </w:p>
    <w:p w:rsidR="00367388" w:rsidRPr="004B56CB" w:rsidRDefault="00367388" w:rsidP="00F13EB0">
      <w:pPr>
        <w:pStyle w:val="ListParagraph"/>
        <w:spacing w:line="360" w:lineRule="auto"/>
        <w:ind w:left="1080"/>
        <w:jc w:val="both"/>
        <w:rPr>
          <w:rFonts w:ascii="Times New Roman" w:hAnsi="Times New Roman" w:cs="Times New Roman"/>
          <w:sz w:val="24"/>
          <w:szCs w:val="24"/>
        </w:rPr>
      </w:pPr>
    </w:p>
    <w:p w:rsidR="00367388" w:rsidRPr="004B56CB" w:rsidRDefault="0074210D" w:rsidP="00F13EB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roundrect id="_x0000_s1051" style="position:absolute;left:0;text-align:left;margin-left:134.7pt;margin-top:2.9pt;width:133.7pt;height:52.2pt;z-index:251676672" arcsize="10923f">
            <v:textbox style="mso-next-textbox:#_x0000_s1051">
              <w:txbxContent>
                <w:p w:rsidR="0025125F" w:rsidRPr="000968C2" w:rsidRDefault="0025125F">
                  <w:pPr>
                    <w:rPr>
                      <w:rFonts w:ascii="Times New Roman" w:hAnsi="Times New Roman" w:cs="Times New Roman"/>
                      <w:b/>
                      <w:color w:val="FFFFFF" w:themeColor="background1"/>
                      <w:sz w:val="32"/>
                      <w:szCs w:val="32"/>
                    </w:rPr>
                  </w:pPr>
                  <w:r w:rsidRPr="000968C2">
                    <w:rPr>
                      <w:rFonts w:ascii="Times New Roman" w:hAnsi="Times New Roman" w:cs="Times New Roman"/>
                      <w:b/>
                      <w:color w:val="FFFFFF" w:themeColor="background1"/>
                      <w:sz w:val="32"/>
                      <w:szCs w:val="32"/>
                      <w:highlight w:val="darkGray"/>
                    </w:rPr>
                    <w:t>INTERFACE MODULE</w:t>
                  </w:r>
                </w:p>
              </w:txbxContent>
            </v:textbox>
          </v:roundrect>
        </w:pict>
      </w:r>
    </w:p>
    <w:p w:rsidR="00EC271E" w:rsidRPr="004B56CB" w:rsidRDefault="007932FA" w:rsidP="00F13EB0">
      <w:pPr>
        <w:spacing w:line="360" w:lineRule="auto"/>
        <w:jc w:val="both"/>
        <w:rPr>
          <w:rFonts w:ascii="Times New Roman" w:hAnsi="Times New Roman" w:cs="Times New Roman"/>
          <w:sz w:val="24"/>
          <w:szCs w:val="24"/>
        </w:rPr>
      </w:pPr>
      <w:r w:rsidRPr="004B56CB">
        <w:rPr>
          <w:rFonts w:ascii="Times New Roman" w:hAnsi="Times New Roman" w:cs="Times New Roman"/>
          <w:sz w:val="24"/>
          <w:szCs w:val="24"/>
        </w:rPr>
        <w:tab/>
      </w:r>
      <w:r w:rsidRPr="004B56CB">
        <w:rPr>
          <w:rFonts w:ascii="Times New Roman" w:hAnsi="Times New Roman" w:cs="Times New Roman"/>
          <w:sz w:val="24"/>
          <w:szCs w:val="24"/>
        </w:rPr>
        <w:tab/>
      </w:r>
      <w:r w:rsidRPr="004B56CB">
        <w:rPr>
          <w:rFonts w:ascii="Times New Roman" w:hAnsi="Times New Roman" w:cs="Times New Roman"/>
          <w:sz w:val="24"/>
          <w:szCs w:val="24"/>
        </w:rPr>
        <w:tab/>
      </w:r>
      <w:r w:rsidRPr="004B56CB">
        <w:rPr>
          <w:rFonts w:ascii="Times New Roman" w:hAnsi="Times New Roman" w:cs="Times New Roman"/>
          <w:sz w:val="24"/>
          <w:szCs w:val="24"/>
        </w:rPr>
        <w:tab/>
      </w:r>
    </w:p>
    <w:p w:rsidR="00EC271E" w:rsidRPr="004B56CB" w:rsidRDefault="00EC271E" w:rsidP="00F13EB0">
      <w:pPr>
        <w:spacing w:line="360" w:lineRule="auto"/>
        <w:jc w:val="both"/>
        <w:rPr>
          <w:rFonts w:ascii="Times New Roman" w:hAnsi="Times New Roman" w:cs="Times New Roman"/>
          <w:sz w:val="24"/>
          <w:szCs w:val="24"/>
        </w:rPr>
      </w:pPr>
    </w:p>
    <w:p w:rsidR="00EC271E" w:rsidRPr="004B56CB" w:rsidRDefault="00EC271E" w:rsidP="00F13EB0">
      <w:pPr>
        <w:spacing w:line="360" w:lineRule="auto"/>
        <w:jc w:val="both"/>
        <w:rPr>
          <w:rFonts w:ascii="Times New Roman" w:hAnsi="Times New Roman" w:cs="Times New Roman"/>
          <w:sz w:val="24"/>
          <w:szCs w:val="24"/>
        </w:rPr>
      </w:pPr>
    </w:p>
    <w:p w:rsidR="007932FA" w:rsidRPr="00EE0E47" w:rsidRDefault="00EC271E" w:rsidP="00F13EB0">
      <w:pPr>
        <w:spacing w:line="360" w:lineRule="auto"/>
        <w:jc w:val="both"/>
        <w:rPr>
          <w:rFonts w:ascii="Times New Roman" w:hAnsi="Times New Roman" w:cs="Times New Roman"/>
          <w:b/>
          <w:sz w:val="24"/>
          <w:szCs w:val="24"/>
        </w:rPr>
      </w:pPr>
      <w:r w:rsidRPr="004B56CB">
        <w:rPr>
          <w:rFonts w:ascii="Times New Roman" w:hAnsi="Times New Roman" w:cs="Times New Roman"/>
          <w:sz w:val="24"/>
          <w:szCs w:val="24"/>
        </w:rPr>
        <w:tab/>
      </w:r>
      <w:r w:rsidRPr="004B56CB">
        <w:rPr>
          <w:rFonts w:ascii="Times New Roman" w:hAnsi="Times New Roman" w:cs="Times New Roman"/>
          <w:sz w:val="24"/>
          <w:szCs w:val="24"/>
        </w:rPr>
        <w:tab/>
      </w:r>
      <w:r w:rsidRPr="004B56CB">
        <w:rPr>
          <w:rFonts w:ascii="Times New Roman" w:hAnsi="Times New Roman" w:cs="Times New Roman"/>
          <w:sz w:val="24"/>
          <w:szCs w:val="24"/>
        </w:rPr>
        <w:tab/>
      </w:r>
      <w:r w:rsidRPr="004B56CB">
        <w:rPr>
          <w:rFonts w:ascii="Times New Roman" w:hAnsi="Times New Roman" w:cs="Times New Roman"/>
          <w:sz w:val="24"/>
          <w:szCs w:val="24"/>
        </w:rPr>
        <w:tab/>
      </w:r>
      <w:r w:rsidR="00EE0E47" w:rsidRPr="00EE0E47">
        <w:rPr>
          <w:rFonts w:ascii="Times New Roman" w:hAnsi="Times New Roman" w:cs="Times New Roman"/>
          <w:b/>
          <w:sz w:val="24"/>
          <w:szCs w:val="24"/>
        </w:rPr>
        <w:t>5.1</w:t>
      </w:r>
      <w:r w:rsidR="00C72BC8">
        <w:rPr>
          <w:rFonts w:ascii="Times New Roman" w:hAnsi="Times New Roman" w:cs="Times New Roman"/>
          <w:b/>
          <w:sz w:val="24"/>
          <w:szCs w:val="24"/>
        </w:rPr>
        <w:t>Architecture of  jet plane</w:t>
      </w:r>
      <w:r w:rsidR="007932FA" w:rsidRPr="00EE0E47">
        <w:rPr>
          <w:rFonts w:ascii="Times New Roman" w:hAnsi="Times New Roman" w:cs="Times New Roman"/>
          <w:b/>
          <w:sz w:val="24"/>
          <w:szCs w:val="24"/>
        </w:rPr>
        <w:t xml:space="preserve"> .</w:t>
      </w:r>
    </w:p>
    <w:p w:rsidR="00655625" w:rsidRDefault="00655625" w:rsidP="00F13EB0">
      <w:pPr>
        <w:tabs>
          <w:tab w:val="left" w:pos="5871"/>
        </w:tabs>
        <w:jc w:val="both"/>
        <w:rPr>
          <w:rFonts w:ascii="Times New Roman" w:hAnsi="Times New Roman" w:cs="Times New Roman"/>
          <w:b/>
          <w:sz w:val="28"/>
          <w:szCs w:val="28"/>
        </w:rPr>
      </w:pPr>
    </w:p>
    <w:p w:rsidR="00655625" w:rsidRDefault="00655625" w:rsidP="00F13EB0">
      <w:pPr>
        <w:tabs>
          <w:tab w:val="left" w:pos="5871"/>
        </w:tabs>
        <w:jc w:val="both"/>
        <w:rPr>
          <w:rFonts w:ascii="Times New Roman" w:hAnsi="Times New Roman" w:cs="Times New Roman"/>
          <w:b/>
          <w:sz w:val="28"/>
          <w:szCs w:val="28"/>
        </w:rPr>
      </w:pPr>
    </w:p>
    <w:p w:rsidR="00572261" w:rsidRPr="004B56CB" w:rsidRDefault="00E81B4F" w:rsidP="00F13EB0">
      <w:pPr>
        <w:tabs>
          <w:tab w:val="left" w:pos="5871"/>
        </w:tabs>
        <w:jc w:val="both"/>
        <w:rPr>
          <w:rFonts w:ascii="Times New Roman" w:hAnsi="Times New Roman" w:cs="Times New Roman"/>
          <w:b/>
          <w:sz w:val="28"/>
          <w:szCs w:val="28"/>
        </w:rPr>
      </w:pPr>
      <w:r w:rsidRPr="004B56CB">
        <w:rPr>
          <w:rFonts w:ascii="Times New Roman" w:hAnsi="Times New Roman" w:cs="Times New Roman"/>
          <w:b/>
          <w:sz w:val="28"/>
          <w:szCs w:val="28"/>
        </w:rPr>
        <w:t>5.1.1 Draw module</w:t>
      </w:r>
    </w:p>
    <w:p w:rsidR="00E81B4F" w:rsidRPr="004B56CB" w:rsidRDefault="000E6094" w:rsidP="00F13EB0">
      <w:pPr>
        <w:tabs>
          <w:tab w:val="left" w:pos="5871"/>
        </w:tabs>
        <w:jc w:val="both"/>
        <w:rPr>
          <w:rFonts w:ascii="Times New Roman" w:hAnsi="Times New Roman" w:cs="Times New Roman"/>
          <w:b/>
          <w:sz w:val="28"/>
          <w:szCs w:val="28"/>
        </w:rPr>
      </w:pPr>
      <w:r w:rsidRPr="004B56CB">
        <w:rPr>
          <w:rFonts w:ascii="Times New Roman" w:hAnsi="Times New Roman" w:cs="Times New Roman"/>
          <w:sz w:val="24"/>
          <w:szCs w:val="24"/>
        </w:rPr>
        <w:t xml:space="preserve">The main objective of this </w:t>
      </w:r>
      <w:r w:rsidR="000F18A1">
        <w:rPr>
          <w:rFonts w:ascii="Times New Roman" w:hAnsi="Times New Roman" w:cs="Times New Roman"/>
          <w:sz w:val="24"/>
          <w:szCs w:val="24"/>
        </w:rPr>
        <w:t>module is to draw the different triangles,cones,cylinder</w:t>
      </w:r>
      <w:r w:rsidRPr="004B56CB">
        <w:rPr>
          <w:rFonts w:ascii="Times New Roman" w:hAnsi="Times New Roman" w:cs="Times New Roman"/>
          <w:sz w:val="24"/>
          <w:szCs w:val="24"/>
        </w:rPr>
        <w:t xml:space="preserve"> required for viewing </w:t>
      </w:r>
      <w:r w:rsidR="000F18A1">
        <w:rPr>
          <w:rFonts w:ascii="Times New Roman" w:hAnsi="Times New Roman" w:cs="Times New Roman"/>
          <w:sz w:val="24"/>
          <w:szCs w:val="24"/>
        </w:rPr>
        <w:t>jet plane</w:t>
      </w:r>
      <w:r w:rsidRPr="004B56CB">
        <w:rPr>
          <w:rFonts w:ascii="Times New Roman" w:hAnsi="Times New Roman" w:cs="Times New Roman"/>
          <w:sz w:val="24"/>
          <w:szCs w:val="24"/>
        </w:rPr>
        <w:t>.</w:t>
      </w:r>
    </w:p>
    <w:p w:rsidR="00E81B4F" w:rsidRPr="004B56CB" w:rsidRDefault="00E81B4F" w:rsidP="00F13EB0">
      <w:pPr>
        <w:tabs>
          <w:tab w:val="left" w:pos="5871"/>
        </w:tabs>
        <w:jc w:val="both"/>
        <w:rPr>
          <w:rFonts w:ascii="Times New Roman" w:hAnsi="Times New Roman" w:cs="Times New Roman"/>
          <w:b/>
          <w:sz w:val="28"/>
          <w:szCs w:val="28"/>
        </w:rPr>
      </w:pPr>
      <w:r w:rsidRPr="004B56CB">
        <w:rPr>
          <w:rFonts w:ascii="Times New Roman" w:hAnsi="Times New Roman" w:cs="Times New Roman"/>
          <w:b/>
          <w:sz w:val="28"/>
          <w:szCs w:val="28"/>
        </w:rPr>
        <w:lastRenderedPageBreak/>
        <w:t>5.1.2 View module</w:t>
      </w:r>
    </w:p>
    <w:p w:rsidR="00E81B4F" w:rsidRPr="004B56CB" w:rsidRDefault="000E6094" w:rsidP="00F13EB0">
      <w:pPr>
        <w:tabs>
          <w:tab w:val="left" w:pos="5871"/>
        </w:tabs>
        <w:jc w:val="both"/>
        <w:rPr>
          <w:rFonts w:ascii="Times New Roman" w:hAnsi="Times New Roman" w:cs="Times New Roman"/>
          <w:sz w:val="24"/>
          <w:szCs w:val="24"/>
        </w:rPr>
      </w:pPr>
      <w:r w:rsidRPr="004B56CB">
        <w:rPr>
          <w:rFonts w:ascii="Times New Roman" w:hAnsi="Times New Roman" w:cs="Times New Roman"/>
          <w:sz w:val="24"/>
          <w:szCs w:val="24"/>
        </w:rPr>
        <w:t xml:space="preserve">           The main objective o</w:t>
      </w:r>
      <w:r w:rsidR="004E630E">
        <w:rPr>
          <w:rFonts w:ascii="Times New Roman" w:hAnsi="Times New Roman" w:cs="Times New Roman"/>
          <w:sz w:val="24"/>
          <w:szCs w:val="24"/>
        </w:rPr>
        <w:t>f this module is to make the jet plane</w:t>
      </w:r>
      <w:r w:rsidRPr="004B56CB">
        <w:rPr>
          <w:rFonts w:ascii="Times New Roman" w:hAnsi="Times New Roman" w:cs="Times New Roman"/>
          <w:sz w:val="24"/>
          <w:szCs w:val="24"/>
        </w:rPr>
        <w:t xml:space="preserve"> visible in different views like side, top, front.</w:t>
      </w:r>
    </w:p>
    <w:p w:rsidR="00367388" w:rsidRPr="004B56CB" w:rsidRDefault="00A92430" w:rsidP="00F13EB0">
      <w:pPr>
        <w:tabs>
          <w:tab w:val="left" w:pos="5871"/>
        </w:tabs>
        <w:jc w:val="both"/>
        <w:rPr>
          <w:rFonts w:ascii="Times New Roman" w:hAnsi="Times New Roman" w:cs="Times New Roman"/>
          <w:b/>
          <w:sz w:val="28"/>
          <w:szCs w:val="28"/>
        </w:rPr>
      </w:pPr>
      <w:r w:rsidRPr="004B56CB">
        <w:rPr>
          <w:rFonts w:ascii="Times New Roman" w:hAnsi="Times New Roman" w:cs="Times New Roman"/>
          <w:b/>
          <w:sz w:val="28"/>
          <w:szCs w:val="28"/>
        </w:rPr>
        <w:t>5.1.3 Interface module</w:t>
      </w:r>
    </w:p>
    <w:p w:rsidR="00A92430" w:rsidRPr="004B56CB" w:rsidRDefault="00A92430" w:rsidP="00F13EB0">
      <w:pPr>
        <w:tabs>
          <w:tab w:val="left" w:pos="5871"/>
        </w:tabs>
        <w:jc w:val="both"/>
        <w:rPr>
          <w:rFonts w:ascii="Times New Roman" w:hAnsi="Times New Roman" w:cs="Times New Roman"/>
          <w:sz w:val="24"/>
          <w:szCs w:val="24"/>
        </w:rPr>
      </w:pPr>
      <w:r w:rsidRPr="004B56CB">
        <w:rPr>
          <w:rFonts w:ascii="Times New Roman" w:hAnsi="Times New Roman" w:cs="Times New Roman"/>
          <w:sz w:val="24"/>
          <w:szCs w:val="24"/>
        </w:rPr>
        <w:t>The main objective of this module is to m</w:t>
      </w:r>
      <w:r w:rsidR="004E630E">
        <w:rPr>
          <w:rFonts w:ascii="Times New Roman" w:hAnsi="Times New Roman" w:cs="Times New Roman"/>
          <w:sz w:val="24"/>
          <w:szCs w:val="24"/>
        </w:rPr>
        <w:t>ake use of the keyboard to change the view of the jet plane</w:t>
      </w:r>
      <w:r w:rsidRPr="004B56CB">
        <w:rPr>
          <w:rFonts w:ascii="Times New Roman" w:hAnsi="Times New Roman" w:cs="Times New Roman"/>
          <w:sz w:val="24"/>
          <w:szCs w:val="24"/>
        </w:rPr>
        <w:t>.</w:t>
      </w:r>
    </w:p>
    <w:p w:rsidR="00633B39" w:rsidRPr="004B56CB" w:rsidRDefault="00571C9A" w:rsidP="00F13EB0">
      <w:pPr>
        <w:pStyle w:val="Heading2"/>
        <w:spacing w:line="360" w:lineRule="auto"/>
        <w:jc w:val="both"/>
        <w:rPr>
          <w:rFonts w:ascii="Times New Roman" w:hAnsi="Times New Roman" w:cs="Times New Roman"/>
          <w:bCs w:val="0"/>
          <w:color w:val="auto"/>
          <w:sz w:val="32"/>
          <w:szCs w:val="32"/>
        </w:rPr>
      </w:pPr>
      <w:r>
        <w:rPr>
          <w:rFonts w:ascii="Times New Roman" w:hAnsi="Times New Roman" w:cs="Times New Roman"/>
          <w:color w:val="auto"/>
          <w:sz w:val="32"/>
          <w:szCs w:val="32"/>
        </w:rPr>
        <w:t>5.2</w:t>
      </w:r>
      <w:bookmarkStart w:id="1" w:name="_Toc291574186"/>
      <w:r w:rsidR="00FF4DBC" w:rsidRPr="004B56CB">
        <w:rPr>
          <w:rFonts w:ascii="Times New Roman" w:hAnsi="Times New Roman" w:cs="Times New Roman"/>
          <w:bCs w:val="0"/>
          <w:color w:val="auto"/>
          <w:sz w:val="32"/>
          <w:szCs w:val="32"/>
        </w:rPr>
        <w:t>Module d</w:t>
      </w:r>
      <w:r w:rsidR="00633B39" w:rsidRPr="004B56CB">
        <w:rPr>
          <w:rFonts w:ascii="Times New Roman" w:hAnsi="Times New Roman" w:cs="Times New Roman"/>
          <w:bCs w:val="0"/>
          <w:color w:val="auto"/>
          <w:sz w:val="32"/>
          <w:szCs w:val="32"/>
        </w:rPr>
        <w:t>escription</w:t>
      </w:r>
      <w:bookmarkEnd w:id="1"/>
    </w:p>
    <w:p w:rsidR="00FF4DBC" w:rsidRPr="004B56CB" w:rsidRDefault="00571C9A" w:rsidP="00F13EB0">
      <w:pPr>
        <w:tabs>
          <w:tab w:val="left" w:pos="5871"/>
        </w:tabs>
        <w:jc w:val="both"/>
        <w:rPr>
          <w:rFonts w:ascii="Times New Roman" w:hAnsi="Times New Roman" w:cs="Times New Roman"/>
          <w:b/>
          <w:sz w:val="28"/>
          <w:szCs w:val="28"/>
        </w:rPr>
      </w:pPr>
      <w:r>
        <w:rPr>
          <w:rFonts w:ascii="Times New Roman" w:hAnsi="Times New Roman" w:cs="Times New Roman"/>
          <w:b/>
          <w:sz w:val="28"/>
          <w:szCs w:val="28"/>
        </w:rPr>
        <w:t>5.2</w:t>
      </w:r>
      <w:r w:rsidR="00FF4DBC" w:rsidRPr="004B56CB">
        <w:rPr>
          <w:rFonts w:ascii="Times New Roman" w:hAnsi="Times New Roman" w:cs="Times New Roman"/>
          <w:b/>
          <w:sz w:val="28"/>
          <w:szCs w:val="28"/>
        </w:rPr>
        <w:t>.1 Draw module</w:t>
      </w:r>
    </w:p>
    <w:p w:rsidR="00FF4DBC" w:rsidRPr="004B56CB" w:rsidRDefault="00FF4DBC" w:rsidP="00F13EB0">
      <w:pPr>
        <w:tabs>
          <w:tab w:val="left" w:pos="5871"/>
        </w:tabs>
        <w:jc w:val="both"/>
        <w:rPr>
          <w:rFonts w:ascii="Times New Roman" w:hAnsi="Times New Roman" w:cs="Times New Roman"/>
          <w:sz w:val="24"/>
          <w:szCs w:val="24"/>
        </w:rPr>
      </w:pPr>
      <w:r w:rsidRPr="004B56CB">
        <w:rPr>
          <w:rFonts w:ascii="Times New Roman" w:hAnsi="Times New Roman" w:cs="Times New Roman"/>
          <w:sz w:val="24"/>
          <w:szCs w:val="24"/>
        </w:rPr>
        <w:t>This module uses different functi</w:t>
      </w:r>
      <w:r w:rsidR="004E630E">
        <w:rPr>
          <w:rFonts w:ascii="Times New Roman" w:hAnsi="Times New Roman" w:cs="Times New Roman"/>
          <w:sz w:val="24"/>
          <w:szCs w:val="24"/>
        </w:rPr>
        <w:t>on for drawing picture of  a jet plane</w:t>
      </w:r>
      <w:r w:rsidRPr="004B56CB">
        <w:rPr>
          <w:rFonts w:ascii="Times New Roman" w:hAnsi="Times New Roman" w:cs="Times New Roman"/>
          <w:sz w:val="24"/>
          <w:szCs w:val="24"/>
        </w:rPr>
        <w:t xml:space="preserve"> w</w:t>
      </w:r>
      <w:r w:rsidR="004E630E">
        <w:rPr>
          <w:rFonts w:ascii="Times New Roman" w:hAnsi="Times New Roman" w:cs="Times New Roman"/>
          <w:sz w:val="24"/>
          <w:szCs w:val="24"/>
        </w:rPr>
        <w:t xml:space="preserve">hich consists of different movements of  jet  planes. </w:t>
      </w:r>
    </w:p>
    <w:p w:rsidR="00FF4DBC" w:rsidRPr="004B56CB" w:rsidRDefault="00FF4DBC" w:rsidP="00F13EB0">
      <w:pPr>
        <w:pStyle w:val="ListParagraph"/>
        <w:numPr>
          <w:ilvl w:val="0"/>
          <w:numId w:val="43"/>
        </w:numPr>
        <w:jc w:val="both"/>
        <w:rPr>
          <w:rFonts w:ascii="Times New Roman" w:hAnsi="Times New Roman" w:cs="Times New Roman"/>
          <w:sz w:val="24"/>
          <w:szCs w:val="24"/>
        </w:rPr>
      </w:pPr>
      <w:r w:rsidRPr="004B56CB">
        <w:rPr>
          <w:rFonts w:ascii="Times New Roman" w:hAnsi="Times New Roman" w:cs="Times New Roman"/>
          <w:sz w:val="24"/>
          <w:szCs w:val="24"/>
        </w:rPr>
        <w:t>Function to</w:t>
      </w:r>
      <w:r w:rsidR="009347B6">
        <w:rPr>
          <w:rFonts w:ascii="Times New Roman" w:hAnsi="Times New Roman" w:cs="Times New Roman"/>
          <w:sz w:val="24"/>
          <w:szCs w:val="24"/>
        </w:rPr>
        <w:t xml:space="preserve"> draw a triangle</w:t>
      </w:r>
    </w:p>
    <w:p w:rsidR="00FF4DBC" w:rsidRDefault="009347B6" w:rsidP="00F13EB0">
      <w:pPr>
        <w:pStyle w:val="ListParagraph"/>
        <w:jc w:val="both"/>
        <w:rPr>
          <w:rFonts w:ascii="Times New Roman" w:hAnsi="Times New Roman" w:cs="Times New Roman"/>
          <w:sz w:val="24"/>
          <w:szCs w:val="24"/>
        </w:rPr>
      </w:pPr>
      <w:r>
        <w:rPr>
          <w:rFonts w:ascii="Times New Roman" w:hAnsi="Times New Roman" w:cs="Times New Roman"/>
          <w:sz w:val="24"/>
          <w:szCs w:val="24"/>
        </w:rPr>
        <w:t>glColor3ub(205,0,0);</w:t>
      </w:r>
    </w:p>
    <w:p w:rsidR="009347B6" w:rsidRDefault="009347B6" w:rsidP="00F13EB0">
      <w:pPr>
        <w:pStyle w:val="ListParagraph"/>
        <w:jc w:val="both"/>
        <w:rPr>
          <w:rFonts w:ascii="Times New Roman" w:hAnsi="Times New Roman" w:cs="Times New Roman"/>
          <w:sz w:val="24"/>
          <w:szCs w:val="24"/>
        </w:rPr>
      </w:pPr>
      <w:r>
        <w:rPr>
          <w:rFonts w:ascii="Times New Roman" w:hAnsi="Times New Roman" w:cs="Times New Roman"/>
          <w:sz w:val="24"/>
          <w:szCs w:val="24"/>
        </w:rPr>
        <w:t>glVertex3f(0.0f,0.0f,60.0f);</w:t>
      </w:r>
    </w:p>
    <w:p w:rsidR="009347B6" w:rsidRDefault="009347B6" w:rsidP="00F13EB0">
      <w:pPr>
        <w:pStyle w:val="ListParagraph"/>
        <w:jc w:val="both"/>
        <w:rPr>
          <w:rFonts w:ascii="Times New Roman" w:hAnsi="Times New Roman" w:cs="Times New Roman"/>
          <w:sz w:val="24"/>
          <w:szCs w:val="24"/>
        </w:rPr>
      </w:pPr>
      <w:r>
        <w:rPr>
          <w:rFonts w:ascii="Times New Roman" w:hAnsi="Times New Roman" w:cs="Times New Roman"/>
          <w:sz w:val="24"/>
          <w:szCs w:val="24"/>
        </w:rPr>
        <w:t>glVertex3f(-15.0f,0.0f,30.0f);</w:t>
      </w:r>
    </w:p>
    <w:p w:rsidR="009347B6" w:rsidRPr="004B56CB" w:rsidRDefault="009347B6" w:rsidP="00F13EB0">
      <w:pPr>
        <w:pStyle w:val="ListParagraph"/>
        <w:jc w:val="both"/>
        <w:rPr>
          <w:rFonts w:ascii="Times New Roman" w:hAnsi="Times New Roman" w:cs="Times New Roman"/>
          <w:sz w:val="24"/>
          <w:szCs w:val="24"/>
        </w:rPr>
      </w:pPr>
      <w:r>
        <w:rPr>
          <w:rFonts w:ascii="Times New Roman" w:hAnsi="Times New Roman" w:cs="Times New Roman"/>
          <w:sz w:val="24"/>
          <w:szCs w:val="24"/>
        </w:rPr>
        <w:t>glVertex3f(15.0f,0.0f,30.0f);</w:t>
      </w:r>
    </w:p>
    <w:p w:rsidR="008A4A12" w:rsidRPr="004B56CB" w:rsidRDefault="008A4A12" w:rsidP="00F13EB0">
      <w:pPr>
        <w:pStyle w:val="ListParagraph"/>
        <w:jc w:val="both"/>
        <w:rPr>
          <w:rFonts w:ascii="Times New Roman" w:hAnsi="Times New Roman" w:cs="Times New Roman"/>
          <w:sz w:val="24"/>
          <w:szCs w:val="24"/>
        </w:rPr>
      </w:pPr>
    </w:p>
    <w:p w:rsidR="00FF4DBC" w:rsidRDefault="00FF4DBC" w:rsidP="00F13EB0">
      <w:pPr>
        <w:pStyle w:val="ListParagraph"/>
        <w:numPr>
          <w:ilvl w:val="0"/>
          <w:numId w:val="43"/>
        </w:numPr>
        <w:jc w:val="both"/>
        <w:rPr>
          <w:rFonts w:ascii="Times New Roman" w:hAnsi="Times New Roman" w:cs="Times New Roman"/>
          <w:sz w:val="24"/>
          <w:szCs w:val="24"/>
        </w:rPr>
      </w:pPr>
      <w:r w:rsidRPr="004B56CB">
        <w:rPr>
          <w:rFonts w:ascii="Times New Roman" w:hAnsi="Times New Roman" w:cs="Times New Roman"/>
          <w:sz w:val="24"/>
          <w:szCs w:val="24"/>
        </w:rPr>
        <w:t>Function</w:t>
      </w:r>
      <w:r w:rsidR="009347B6">
        <w:rPr>
          <w:rFonts w:ascii="Times New Roman" w:hAnsi="Times New Roman" w:cs="Times New Roman"/>
          <w:sz w:val="24"/>
          <w:szCs w:val="24"/>
        </w:rPr>
        <w:t xml:space="preserve"> to draw body of the plane</w:t>
      </w:r>
    </w:p>
    <w:p w:rsidR="009347B6" w:rsidRDefault="009347B6" w:rsidP="00F13EB0">
      <w:pPr>
        <w:pStyle w:val="ListParagraph"/>
        <w:autoSpaceDE w:val="0"/>
        <w:autoSpaceDN w:val="0"/>
        <w:adjustRightInd w:val="0"/>
        <w:spacing w:after="0" w:line="240" w:lineRule="auto"/>
        <w:jc w:val="both"/>
        <w:rPr>
          <w:rFonts w:ascii="Courier New" w:hAnsi="Courier New" w:cs="Courier New"/>
        </w:rPr>
      </w:pPr>
      <w:r w:rsidRPr="009347B6">
        <w:rPr>
          <w:rFonts w:ascii="Courier New" w:hAnsi="Courier New" w:cs="Courier New"/>
        </w:rPr>
        <w:t>glColor3ub(128,128,128);</w:t>
      </w:r>
      <w:r w:rsidRPr="009347B6">
        <w:rPr>
          <w:rFonts w:ascii="Courier New" w:hAnsi="Courier New" w:cs="Courier New"/>
        </w:rPr>
        <w:tab/>
      </w:r>
      <w:r w:rsidRPr="009347B6">
        <w:rPr>
          <w:rFonts w:ascii="Courier New" w:hAnsi="Courier New" w:cs="Courier New"/>
        </w:rPr>
        <w:tab/>
      </w:r>
    </w:p>
    <w:p w:rsidR="009347B6" w:rsidRPr="009347B6" w:rsidRDefault="009347B6" w:rsidP="00F13EB0">
      <w:pPr>
        <w:pStyle w:val="ListParagraph"/>
        <w:autoSpaceDE w:val="0"/>
        <w:autoSpaceDN w:val="0"/>
        <w:adjustRightInd w:val="0"/>
        <w:spacing w:after="0" w:line="240" w:lineRule="auto"/>
        <w:jc w:val="both"/>
        <w:rPr>
          <w:rFonts w:ascii="Courier New" w:hAnsi="Courier New" w:cs="Courier New"/>
        </w:rPr>
      </w:pPr>
      <w:r w:rsidRPr="009347B6">
        <w:rPr>
          <w:rFonts w:ascii="Courier New" w:hAnsi="Courier New" w:cs="Courier New"/>
        </w:rPr>
        <w:t>glVertex3f(-15.0f,0.0f,30.0f);</w:t>
      </w:r>
    </w:p>
    <w:p w:rsidR="009347B6" w:rsidRDefault="009347B6" w:rsidP="00F13EB0">
      <w:pPr>
        <w:pStyle w:val="ListParagraph"/>
        <w:autoSpaceDE w:val="0"/>
        <w:autoSpaceDN w:val="0"/>
        <w:adjustRightInd w:val="0"/>
        <w:spacing w:after="0" w:line="240" w:lineRule="auto"/>
        <w:jc w:val="both"/>
        <w:rPr>
          <w:rFonts w:ascii="Courier New" w:hAnsi="Courier New" w:cs="Courier New"/>
        </w:rPr>
      </w:pPr>
      <w:r w:rsidRPr="009347B6">
        <w:rPr>
          <w:rFonts w:ascii="Courier New" w:hAnsi="Courier New" w:cs="Courier New"/>
        </w:rPr>
        <w:t>glVertex3f(0.0f, 15.0f, 30.0f)</w:t>
      </w:r>
      <w:r w:rsidRPr="009347B6">
        <w:rPr>
          <w:rFonts w:ascii="Courier New" w:hAnsi="Courier New" w:cs="Courier New"/>
        </w:rPr>
        <w:tab/>
      </w:r>
      <w:r w:rsidRPr="009347B6">
        <w:rPr>
          <w:rFonts w:ascii="Courier New" w:hAnsi="Courier New" w:cs="Courier New"/>
        </w:rPr>
        <w:tab/>
      </w:r>
    </w:p>
    <w:p w:rsidR="009347B6" w:rsidRPr="009347B6" w:rsidRDefault="009347B6" w:rsidP="00F13EB0">
      <w:pPr>
        <w:pStyle w:val="ListParagraph"/>
        <w:autoSpaceDE w:val="0"/>
        <w:autoSpaceDN w:val="0"/>
        <w:adjustRightInd w:val="0"/>
        <w:spacing w:after="0" w:line="240" w:lineRule="auto"/>
        <w:jc w:val="both"/>
        <w:rPr>
          <w:rFonts w:ascii="Courier New" w:hAnsi="Courier New" w:cs="Courier New"/>
        </w:rPr>
      </w:pPr>
      <w:r w:rsidRPr="009347B6">
        <w:rPr>
          <w:rFonts w:ascii="Courier New" w:hAnsi="Courier New" w:cs="Courier New"/>
        </w:rPr>
        <w:t>glVertex3f(0.0f, 0.0f, -56.0f);</w:t>
      </w:r>
    </w:p>
    <w:p w:rsidR="00FF4DBC" w:rsidRPr="004B56CB" w:rsidRDefault="00FF4DBC" w:rsidP="00F13EB0">
      <w:pPr>
        <w:pStyle w:val="ListParagraph"/>
        <w:jc w:val="both"/>
        <w:rPr>
          <w:rFonts w:ascii="Times New Roman" w:hAnsi="Times New Roman" w:cs="Times New Roman"/>
          <w:sz w:val="24"/>
          <w:szCs w:val="24"/>
        </w:rPr>
      </w:pPr>
    </w:p>
    <w:p w:rsidR="008A4A12" w:rsidRPr="004B56CB" w:rsidRDefault="008A4A12" w:rsidP="00F13EB0">
      <w:pPr>
        <w:pStyle w:val="ListParagraph"/>
        <w:jc w:val="both"/>
        <w:rPr>
          <w:rFonts w:ascii="Times New Roman" w:hAnsi="Times New Roman" w:cs="Times New Roman"/>
          <w:sz w:val="24"/>
          <w:szCs w:val="24"/>
        </w:rPr>
      </w:pPr>
    </w:p>
    <w:p w:rsidR="00FF4DBC" w:rsidRDefault="009347B6" w:rsidP="00F13EB0">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Function to draw left wing</w:t>
      </w:r>
    </w:p>
    <w:p w:rsidR="00F50A6F" w:rsidRPr="00F50A6F" w:rsidRDefault="00F50A6F" w:rsidP="00F13EB0">
      <w:pPr>
        <w:pStyle w:val="ListParagraph"/>
        <w:autoSpaceDE w:val="0"/>
        <w:autoSpaceDN w:val="0"/>
        <w:adjustRightInd w:val="0"/>
        <w:spacing w:after="0" w:line="240" w:lineRule="auto"/>
        <w:jc w:val="both"/>
        <w:rPr>
          <w:rFonts w:ascii="Courier New" w:hAnsi="Courier New" w:cs="Courier New"/>
        </w:rPr>
      </w:pPr>
      <w:r w:rsidRPr="00F50A6F">
        <w:rPr>
          <w:rFonts w:ascii="Courier New" w:hAnsi="Courier New" w:cs="Courier New"/>
        </w:rPr>
        <w:t>glColor3ub(128,128,128);</w:t>
      </w:r>
    </w:p>
    <w:p w:rsidR="00F50A6F" w:rsidRPr="00F50A6F" w:rsidRDefault="00F50A6F" w:rsidP="00F13EB0">
      <w:pPr>
        <w:pStyle w:val="ListParagraph"/>
        <w:autoSpaceDE w:val="0"/>
        <w:autoSpaceDN w:val="0"/>
        <w:adjustRightInd w:val="0"/>
        <w:spacing w:after="0" w:line="240" w:lineRule="auto"/>
        <w:jc w:val="both"/>
        <w:rPr>
          <w:rFonts w:ascii="Courier New" w:hAnsi="Courier New" w:cs="Courier New"/>
        </w:rPr>
      </w:pPr>
      <w:r w:rsidRPr="00F50A6F">
        <w:rPr>
          <w:rFonts w:ascii="Courier New" w:hAnsi="Courier New" w:cs="Courier New"/>
        </w:rPr>
        <w:t>glVertex3f(0.0f,2.0f,27.0f);</w:t>
      </w:r>
    </w:p>
    <w:p w:rsidR="00F50A6F" w:rsidRPr="00F50A6F" w:rsidRDefault="00F50A6F" w:rsidP="00F13EB0">
      <w:pPr>
        <w:pStyle w:val="ListParagraph"/>
        <w:autoSpaceDE w:val="0"/>
        <w:autoSpaceDN w:val="0"/>
        <w:adjustRightInd w:val="0"/>
        <w:spacing w:after="0" w:line="240" w:lineRule="auto"/>
        <w:jc w:val="both"/>
        <w:rPr>
          <w:rFonts w:ascii="Courier New" w:hAnsi="Courier New" w:cs="Courier New"/>
        </w:rPr>
      </w:pPr>
      <w:r w:rsidRPr="00F50A6F">
        <w:rPr>
          <w:rFonts w:ascii="Courier New" w:hAnsi="Courier New" w:cs="Courier New"/>
        </w:rPr>
        <w:t>glVertex3f(-60.0f, 2.0f, -8.0f);</w:t>
      </w:r>
    </w:p>
    <w:p w:rsidR="00F50A6F" w:rsidRPr="00F50A6F" w:rsidRDefault="00F50A6F" w:rsidP="00F13EB0">
      <w:pPr>
        <w:pStyle w:val="ListParagraph"/>
        <w:autoSpaceDE w:val="0"/>
        <w:autoSpaceDN w:val="0"/>
        <w:adjustRightInd w:val="0"/>
        <w:spacing w:after="0" w:line="240" w:lineRule="auto"/>
        <w:jc w:val="both"/>
        <w:rPr>
          <w:rFonts w:ascii="Courier New" w:hAnsi="Courier New" w:cs="Courier New"/>
        </w:rPr>
      </w:pPr>
      <w:r w:rsidRPr="00F50A6F">
        <w:rPr>
          <w:rFonts w:ascii="Courier New" w:hAnsi="Courier New" w:cs="Courier New"/>
        </w:rPr>
        <w:t>glVertex3f(60.0f, 2.0f, -8.0f);</w:t>
      </w:r>
    </w:p>
    <w:p w:rsidR="00F50A6F" w:rsidRPr="00F50A6F" w:rsidRDefault="00F50A6F" w:rsidP="00F13EB0">
      <w:pPr>
        <w:pStyle w:val="ListParagraph"/>
        <w:autoSpaceDE w:val="0"/>
        <w:autoSpaceDN w:val="0"/>
        <w:adjustRightInd w:val="0"/>
        <w:spacing w:after="0" w:line="240" w:lineRule="auto"/>
        <w:jc w:val="both"/>
        <w:rPr>
          <w:rFonts w:ascii="Courier New" w:hAnsi="Courier New" w:cs="Courier New"/>
        </w:rPr>
      </w:pPr>
      <w:r w:rsidRPr="00F50A6F">
        <w:rPr>
          <w:rFonts w:ascii="Courier New" w:hAnsi="Courier New" w:cs="Courier New"/>
        </w:rPr>
        <w:tab/>
      </w:r>
    </w:p>
    <w:p w:rsidR="00F50A6F" w:rsidRPr="004B56CB" w:rsidRDefault="00F50A6F" w:rsidP="00F13EB0">
      <w:pPr>
        <w:pStyle w:val="ListParagraph"/>
        <w:jc w:val="both"/>
        <w:rPr>
          <w:rFonts w:ascii="Times New Roman" w:hAnsi="Times New Roman" w:cs="Times New Roman"/>
          <w:sz w:val="24"/>
          <w:szCs w:val="24"/>
        </w:rPr>
      </w:pPr>
    </w:p>
    <w:p w:rsidR="00FF4DBC" w:rsidRPr="004B56CB" w:rsidRDefault="00FF4DBC" w:rsidP="00F13EB0">
      <w:pPr>
        <w:pStyle w:val="ListParagraph"/>
        <w:jc w:val="both"/>
        <w:rPr>
          <w:rFonts w:ascii="Times New Roman" w:hAnsi="Times New Roman" w:cs="Times New Roman"/>
          <w:sz w:val="24"/>
          <w:szCs w:val="24"/>
        </w:rPr>
      </w:pPr>
    </w:p>
    <w:p w:rsidR="008A4A12" w:rsidRPr="004B56CB" w:rsidRDefault="008A4A12" w:rsidP="00F13EB0">
      <w:pPr>
        <w:pStyle w:val="ListParagraph"/>
        <w:jc w:val="both"/>
        <w:rPr>
          <w:rFonts w:ascii="Times New Roman" w:hAnsi="Times New Roman" w:cs="Times New Roman"/>
          <w:sz w:val="24"/>
          <w:szCs w:val="24"/>
        </w:rPr>
      </w:pPr>
    </w:p>
    <w:p w:rsidR="00FF4DBC" w:rsidRPr="004B56CB" w:rsidRDefault="00FF4DBC" w:rsidP="00F13EB0">
      <w:pPr>
        <w:pStyle w:val="ListParagraph"/>
        <w:numPr>
          <w:ilvl w:val="0"/>
          <w:numId w:val="43"/>
        </w:numPr>
        <w:jc w:val="both"/>
        <w:rPr>
          <w:rFonts w:ascii="Times New Roman" w:hAnsi="Times New Roman" w:cs="Times New Roman"/>
          <w:sz w:val="24"/>
          <w:szCs w:val="24"/>
        </w:rPr>
      </w:pPr>
      <w:r w:rsidRPr="004B56CB">
        <w:rPr>
          <w:rFonts w:ascii="Times New Roman" w:hAnsi="Times New Roman" w:cs="Times New Roman"/>
          <w:sz w:val="24"/>
          <w:szCs w:val="24"/>
        </w:rPr>
        <w:t>Function t</w:t>
      </w:r>
      <w:r w:rsidR="00F50A6F">
        <w:rPr>
          <w:rFonts w:ascii="Times New Roman" w:hAnsi="Times New Roman" w:cs="Times New Roman"/>
          <w:sz w:val="24"/>
          <w:szCs w:val="24"/>
        </w:rPr>
        <w:t>o draw other wing in top section</w:t>
      </w:r>
    </w:p>
    <w:p w:rsidR="00F50A6F" w:rsidRPr="00F50A6F" w:rsidRDefault="00F50A6F" w:rsidP="00F13EB0">
      <w:pPr>
        <w:pStyle w:val="ListParagraph"/>
        <w:autoSpaceDE w:val="0"/>
        <w:autoSpaceDN w:val="0"/>
        <w:adjustRightInd w:val="0"/>
        <w:spacing w:after="0" w:line="240" w:lineRule="auto"/>
        <w:jc w:val="both"/>
        <w:rPr>
          <w:rFonts w:ascii="Courier New" w:hAnsi="Courier New" w:cs="Courier New"/>
        </w:rPr>
      </w:pPr>
      <w:r w:rsidRPr="00F50A6F">
        <w:rPr>
          <w:rFonts w:ascii="Courier New" w:hAnsi="Courier New" w:cs="Courier New"/>
        </w:rPr>
        <w:t>glColor3ub(64,64,64);</w:t>
      </w:r>
    </w:p>
    <w:p w:rsidR="00F50A6F" w:rsidRPr="00F50A6F" w:rsidRDefault="00F50A6F" w:rsidP="00F13EB0">
      <w:pPr>
        <w:pStyle w:val="ListParagraph"/>
        <w:autoSpaceDE w:val="0"/>
        <w:autoSpaceDN w:val="0"/>
        <w:adjustRightInd w:val="0"/>
        <w:spacing w:after="0" w:line="240" w:lineRule="auto"/>
        <w:jc w:val="both"/>
        <w:rPr>
          <w:rFonts w:ascii="Courier New" w:hAnsi="Courier New" w:cs="Courier New"/>
        </w:rPr>
      </w:pPr>
      <w:r w:rsidRPr="00F50A6F">
        <w:rPr>
          <w:rFonts w:ascii="Courier New" w:hAnsi="Courier New" w:cs="Courier New"/>
        </w:rPr>
        <w:t>glVertex3f(0.0f,2.0f,27.0f);</w:t>
      </w:r>
    </w:p>
    <w:p w:rsidR="00F50A6F" w:rsidRPr="00F50A6F" w:rsidRDefault="00F50A6F" w:rsidP="00F13EB0">
      <w:pPr>
        <w:pStyle w:val="ListParagraph"/>
        <w:autoSpaceDE w:val="0"/>
        <w:autoSpaceDN w:val="0"/>
        <w:adjustRightInd w:val="0"/>
        <w:spacing w:after="0" w:line="240" w:lineRule="auto"/>
        <w:jc w:val="both"/>
        <w:rPr>
          <w:rFonts w:ascii="Courier New" w:hAnsi="Courier New" w:cs="Courier New"/>
        </w:rPr>
      </w:pPr>
      <w:r w:rsidRPr="00F50A6F">
        <w:rPr>
          <w:rFonts w:ascii="Courier New" w:hAnsi="Courier New" w:cs="Courier New"/>
        </w:rPr>
        <w:t>glVertex3f(0.0f, 7.0f, -8.0f);</w:t>
      </w:r>
    </w:p>
    <w:p w:rsidR="00FF4DBC" w:rsidRPr="004B56CB" w:rsidRDefault="00F50A6F" w:rsidP="00F13EB0">
      <w:pPr>
        <w:pStyle w:val="ListParagraph"/>
        <w:jc w:val="both"/>
        <w:rPr>
          <w:rFonts w:ascii="Times New Roman" w:hAnsi="Times New Roman" w:cs="Times New Roman"/>
          <w:sz w:val="24"/>
          <w:szCs w:val="24"/>
        </w:rPr>
      </w:pPr>
      <w:r>
        <w:rPr>
          <w:rFonts w:ascii="Courier New" w:hAnsi="Courier New" w:cs="Courier New"/>
        </w:rPr>
        <w:t>glVertex3f(-60.0f, 2.0f, -8.0f);</w:t>
      </w:r>
    </w:p>
    <w:p w:rsidR="008A4A12" w:rsidRPr="004B56CB" w:rsidRDefault="008A4A12" w:rsidP="00F13EB0">
      <w:pPr>
        <w:pStyle w:val="ListParagraph"/>
        <w:jc w:val="both"/>
        <w:rPr>
          <w:rFonts w:ascii="Times New Roman" w:hAnsi="Times New Roman" w:cs="Times New Roman"/>
          <w:sz w:val="24"/>
          <w:szCs w:val="24"/>
        </w:rPr>
      </w:pPr>
    </w:p>
    <w:p w:rsidR="00FF4DBC" w:rsidRDefault="00F50A6F" w:rsidP="00F13EB0">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Function to draw tail section</w:t>
      </w:r>
    </w:p>
    <w:p w:rsidR="00130EEF" w:rsidRDefault="00130EEF" w:rsidP="00F13EB0">
      <w:pPr>
        <w:pStyle w:val="ListParagraph"/>
        <w:jc w:val="both"/>
        <w:rPr>
          <w:rFonts w:ascii="Times New Roman" w:hAnsi="Times New Roman" w:cs="Times New Roman"/>
          <w:sz w:val="24"/>
          <w:szCs w:val="24"/>
        </w:rPr>
      </w:pPr>
    </w:p>
    <w:p w:rsidR="00130EEF" w:rsidRDefault="00F50A6F" w:rsidP="00F13EB0">
      <w:pPr>
        <w:pStyle w:val="ListParagraph"/>
        <w:jc w:val="both"/>
        <w:rPr>
          <w:rFonts w:ascii="Times New Roman" w:hAnsi="Times New Roman" w:cs="Times New Roman"/>
          <w:sz w:val="24"/>
          <w:szCs w:val="24"/>
        </w:rPr>
      </w:pPr>
      <w:r>
        <w:rPr>
          <w:rFonts w:ascii="Times New Roman" w:hAnsi="Times New Roman" w:cs="Times New Roman"/>
          <w:sz w:val="24"/>
          <w:szCs w:val="24"/>
        </w:rPr>
        <w:t>(1) botto</w:t>
      </w:r>
      <w:r w:rsidR="00130EEF">
        <w:rPr>
          <w:rFonts w:ascii="Times New Roman" w:hAnsi="Times New Roman" w:cs="Times New Roman"/>
          <w:sz w:val="24"/>
          <w:szCs w:val="24"/>
        </w:rPr>
        <w:t>m of back fin</w:t>
      </w:r>
    </w:p>
    <w:p w:rsidR="00130EEF" w:rsidRDefault="00F50A6F" w:rsidP="00F13EB0">
      <w:pPr>
        <w:pStyle w:val="ListParagraph"/>
        <w:jc w:val="both"/>
        <w:rPr>
          <w:rFonts w:ascii="Courier New" w:hAnsi="Courier New" w:cs="Courier New"/>
        </w:rPr>
      </w:pPr>
      <w:r>
        <w:rPr>
          <w:rFonts w:ascii="Courier New" w:hAnsi="Courier New" w:cs="Courier New"/>
        </w:rPr>
        <w:t>glColor3ub(128,128,128);</w:t>
      </w:r>
    </w:p>
    <w:p w:rsidR="00130EEF" w:rsidRDefault="00F50A6F" w:rsidP="00F13EB0">
      <w:pPr>
        <w:pStyle w:val="ListParagraph"/>
        <w:jc w:val="both"/>
        <w:rPr>
          <w:rFonts w:ascii="Courier New" w:hAnsi="Courier New" w:cs="Courier New"/>
        </w:rPr>
      </w:pPr>
      <w:r>
        <w:rPr>
          <w:rFonts w:ascii="Courier New" w:hAnsi="Courier New" w:cs="Courier New"/>
        </w:rPr>
        <w:t>glVertex3f(-30.0f, -0.50f, -57.0f);</w:t>
      </w:r>
    </w:p>
    <w:p w:rsidR="00130EEF" w:rsidRDefault="00F50A6F" w:rsidP="00F13EB0">
      <w:pPr>
        <w:pStyle w:val="ListParagraph"/>
        <w:jc w:val="both"/>
        <w:rPr>
          <w:rFonts w:ascii="Courier New" w:hAnsi="Courier New" w:cs="Courier New"/>
        </w:rPr>
      </w:pPr>
      <w:r>
        <w:rPr>
          <w:rFonts w:ascii="Courier New" w:hAnsi="Courier New" w:cs="Courier New"/>
        </w:rPr>
        <w:t>glVertex3f(30.0f, -0.50f, -57.0f);</w:t>
      </w:r>
    </w:p>
    <w:p w:rsidR="00F50A6F" w:rsidRPr="00130EEF" w:rsidRDefault="00F50A6F" w:rsidP="00F13EB0">
      <w:pPr>
        <w:pStyle w:val="ListParagraph"/>
        <w:jc w:val="both"/>
        <w:rPr>
          <w:rFonts w:ascii="Times New Roman" w:hAnsi="Times New Roman" w:cs="Times New Roman"/>
          <w:sz w:val="24"/>
          <w:szCs w:val="24"/>
        </w:rPr>
      </w:pPr>
      <w:r>
        <w:rPr>
          <w:rFonts w:ascii="Courier New" w:hAnsi="Courier New" w:cs="Courier New"/>
        </w:rPr>
        <w:t>glVertex3f(0.0f,-0.50f,-40.0f);</w:t>
      </w:r>
    </w:p>
    <w:p w:rsidR="00130EEF" w:rsidRDefault="00130EEF" w:rsidP="00F13EB0">
      <w:pPr>
        <w:pStyle w:val="ListParagraph"/>
        <w:tabs>
          <w:tab w:val="left" w:pos="5871"/>
        </w:tabs>
        <w:jc w:val="both"/>
        <w:rPr>
          <w:rFonts w:ascii="Times New Roman" w:hAnsi="Times New Roman" w:cs="Times New Roman"/>
          <w:sz w:val="24"/>
          <w:szCs w:val="24"/>
        </w:rPr>
      </w:pPr>
    </w:p>
    <w:p w:rsidR="00130EEF" w:rsidRDefault="00F50A6F" w:rsidP="00F13EB0">
      <w:pPr>
        <w:pStyle w:val="ListParagraph"/>
        <w:tabs>
          <w:tab w:val="left" w:pos="5871"/>
        </w:tabs>
        <w:jc w:val="both"/>
        <w:rPr>
          <w:rFonts w:ascii="Times New Roman" w:hAnsi="Times New Roman" w:cs="Times New Roman"/>
          <w:sz w:val="24"/>
          <w:szCs w:val="24"/>
        </w:rPr>
      </w:pPr>
      <w:r>
        <w:rPr>
          <w:rFonts w:ascii="Times New Roman" w:hAnsi="Times New Roman" w:cs="Times New Roman"/>
          <w:sz w:val="24"/>
          <w:szCs w:val="24"/>
        </w:rPr>
        <w:t>(2) top of lef</w:t>
      </w:r>
      <w:r w:rsidR="00130EEF">
        <w:rPr>
          <w:rFonts w:ascii="Times New Roman" w:hAnsi="Times New Roman" w:cs="Times New Roman"/>
          <w:sz w:val="24"/>
          <w:szCs w:val="24"/>
        </w:rPr>
        <w:t>t side</w:t>
      </w:r>
    </w:p>
    <w:p w:rsidR="00130EEF" w:rsidRDefault="00F50A6F" w:rsidP="00F13EB0">
      <w:pPr>
        <w:pStyle w:val="ListParagraph"/>
        <w:tabs>
          <w:tab w:val="left" w:pos="5871"/>
        </w:tabs>
        <w:jc w:val="both"/>
        <w:rPr>
          <w:rFonts w:ascii="Courier New" w:hAnsi="Courier New" w:cs="Courier New"/>
        </w:rPr>
      </w:pPr>
      <w:r>
        <w:rPr>
          <w:rFonts w:ascii="Courier New" w:hAnsi="Courier New" w:cs="Courier New"/>
        </w:rPr>
        <w:t>glColor3ub(128,128,0);</w:t>
      </w:r>
    </w:p>
    <w:p w:rsidR="00130EEF" w:rsidRDefault="00F50A6F" w:rsidP="00F13EB0">
      <w:pPr>
        <w:pStyle w:val="ListParagraph"/>
        <w:tabs>
          <w:tab w:val="left" w:pos="5871"/>
        </w:tabs>
        <w:jc w:val="both"/>
        <w:rPr>
          <w:rFonts w:ascii="Courier New" w:hAnsi="Courier New" w:cs="Courier New"/>
        </w:rPr>
      </w:pPr>
      <w:r>
        <w:rPr>
          <w:rFonts w:ascii="Courier New" w:hAnsi="Courier New" w:cs="Courier New"/>
        </w:rPr>
        <w:t>glVertex3f(0.0f,-0.5f,-40.0f);</w:t>
      </w:r>
    </w:p>
    <w:p w:rsidR="00130EEF" w:rsidRDefault="00F50A6F" w:rsidP="00F13EB0">
      <w:pPr>
        <w:pStyle w:val="ListParagraph"/>
        <w:tabs>
          <w:tab w:val="left" w:pos="5871"/>
        </w:tabs>
        <w:jc w:val="both"/>
        <w:rPr>
          <w:rFonts w:ascii="Courier New" w:hAnsi="Courier New" w:cs="Courier New"/>
        </w:rPr>
      </w:pPr>
      <w:r>
        <w:rPr>
          <w:rFonts w:ascii="Courier New" w:hAnsi="Courier New" w:cs="Courier New"/>
        </w:rPr>
        <w:t>glVertex3f(30.0f, -0.5f, -57.0f);</w:t>
      </w:r>
    </w:p>
    <w:p w:rsidR="00F50A6F" w:rsidRPr="00130EEF" w:rsidRDefault="00F50A6F" w:rsidP="00F13EB0">
      <w:pPr>
        <w:pStyle w:val="ListParagraph"/>
        <w:tabs>
          <w:tab w:val="left" w:pos="5871"/>
        </w:tabs>
        <w:jc w:val="both"/>
        <w:rPr>
          <w:rFonts w:ascii="Times New Roman" w:hAnsi="Times New Roman" w:cs="Times New Roman"/>
          <w:sz w:val="24"/>
          <w:szCs w:val="24"/>
        </w:rPr>
      </w:pPr>
      <w:r>
        <w:rPr>
          <w:rFonts w:ascii="Courier New" w:hAnsi="Courier New" w:cs="Courier New"/>
        </w:rPr>
        <w:t>glVertex3f(0.0f, 4.0f, -57.0f);</w:t>
      </w:r>
    </w:p>
    <w:p w:rsidR="00130EEF" w:rsidRDefault="00F50A6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p>
    <w:p w:rsidR="00F50A6F" w:rsidRPr="00130EEF" w:rsidRDefault="00F50A6F" w:rsidP="00F13EB0">
      <w:pPr>
        <w:autoSpaceDE w:val="0"/>
        <w:autoSpaceDN w:val="0"/>
        <w:adjustRightInd w:val="0"/>
        <w:spacing w:after="0" w:line="240" w:lineRule="auto"/>
        <w:jc w:val="both"/>
        <w:rPr>
          <w:rFonts w:ascii="Courier New" w:hAnsi="Courier New" w:cs="Courier New"/>
        </w:rPr>
      </w:pPr>
      <w:r>
        <w:rPr>
          <w:rFonts w:ascii="Times New Roman" w:hAnsi="Times New Roman" w:cs="Times New Roman"/>
          <w:sz w:val="24"/>
          <w:szCs w:val="24"/>
        </w:rPr>
        <w:t>(3) top of right side</w:t>
      </w:r>
    </w:p>
    <w:p w:rsidR="00F50A6F" w:rsidRDefault="00F50A6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glColor3ub(128,128,0);</w:t>
      </w:r>
    </w:p>
    <w:p w:rsidR="00F50A6F" w:rsidRDefault="00130EE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sidR="00F50A6F">
        <w:rPr>
          <w:rFonts w:ascii="Courier New" w:hAnsi="Courier New" w:cs="Courier New"/>
        </w:rPr>
        <w:t>glVertex3f(0.0f, 4.0f, -57.0f);</w:t>
      </w:r>
    </w:p>
    <w:p w:rsidR="00F50A6F" w:rsidRDefault="00130EE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sidR="00F50A6F">
        <w:rPr>
          <w:rFonts w:ascii="Courier New" w:hAnsi="Courier New" w:cs="Courier New"/>
        </w:rPr>
        <w:t>glVertex3f(-30.0f, -0.5f, -57.0f);</w:t>
      </w:r>
    </w:p>
    <w:p w:rsidR="00F50A6F" w:rsidRPr="00F50A6F" w:rsidRDefault="00F50A6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glVertex3f(0.0f,-0.5f,-40.0f);</w:t>
      </w:r>
    </w:p>
    <w:p w:rsidR="00130EEF" w:rsidRDefault="00130EEF" w:rsidP="00F13EB0">
      <w:pPr>
        <w:pStyle w:val="ListParagraph"/>
        <w:tabs>
          <w:tab w:val="left" w:pos="5871"/>
        </w:tabs>
        <w:jc w:val="both"/>
        <w:rPr>
          <w:rFonts w:ascii="Times New Roman" w:hAnsi="Times New Roman" w:cs="Times New Roman"/>
          <w:sz w:val="24"/>
          <w:szCs w:val="24"/>
        </w:rPr>
      </w:pPr>
    </w:p>
    <w:p w:rsidR="00130EEF" w:rsidRDefault="00F50A6F" w:rsidP="00F13EB0">
      <w:pPr>
        <w:pStyle w:val="ListParagraph"/>
        <w:tabs>
          <w:tab w:val="left" w:pos="5871"/>
        </w:tabs>
        <w:jc w:val="both"/>
        <w:rPr>
          <w:rFonts w:ascii="Times New Roman" w:hAnsi="Times New Roman" w:cs="Times New Roman"/>
          <w:sz w:val="24"/>
          <w:szCs w:val="24"/>
        </w:rPr>
      </w:pPr>
      <w:r>
        <w:rPr>
          <w:rFonts w:ascii="Times New Roman" w:hAnsi="Times New Roman" w:cs="Times New Roman"/>
          <w:sz w:val="24"/>
          <w:szCs w:val="24"/>
        </w:rPr>
        <w:t>(4) back of botto</w:t>
      </w:r>
      <w:r w:rsidR="00130EEF">
        <w:rPr>
          <w:rFonts w:ascii="Times New Roman" w:hAnsi="Times New Roman" w:cs="Times New Roman"/>
          <w:sz w:val="24"/>
          <w:szCs w:val="24"/>
        </w:rPr>
        <w:t>m of tail</w:t>
      </w:r>
    </w:p>
    <w:p w:rsidR="00130EEF" w:rsidRDefault="00F50A6F" w:rsidP="00F13EB0">
      <w:pPr>
        <w:pStyle w:val="ListParagraph"/>
        <w:tabs>
          <w:tab w:val="left" w:pos="5871"/>
        </w:tabs>
        <w:jc w:val="both"/>
        <w:rPr>
          <w:rFonts w:ascii="Courier New" w:hAnsi="Courier New" w:cs="Courier New"/>
        </w:rPr>
      </w:pPr>
      <w:r>
        <w:rPr>
          <w:rFonts w:ascii="Courier New" w:hAnsi="Courier New" w:cs="Courier New"/>
        </w:rPr>
        <w:t>glColor3ub(128,0,0);</w:t>
      </w:r>
    </w:p>
    <w:p w:rsidR="00130EEF" w:rsidRDefault="00F50A6F" w:rsidP="00F13EB0">
      <w:pPr>
        <w:pStyle w:val="ListParagraph"/>
        <w:tabs>
          <w:tab w:val="left" w:pos="5871"/>
        </w:tabs>
        <w:jc w:val="both"/>
        <w:rPr>
          <w:rFonts w:ascii="Courier New" w:hAnsi="Courier New" w:cs="Courier New"/>
        </w:rPr>
      </w:pPr>
      <w:r>
        <w:rPr>
          <w:rFonts w:ascii="Courier New" w:hAnsi="Courier New" w:cs="Courier New"/>
        </w:rPr>
        <w:t>glVertex3f(30.0f,-0.5f,-57.0f);</w:t>
      </w:r>
    </w:p>
    <w:p w:rsidR="00130EEF" w:rsidRDefault="00F50A6F" w:rsidP="00F13EB0">
      <w:pPr>
        <w:pStyle w:val="ListParagraph"/>
        <w:tabs>
          <w:tab w:val="left" w:pos="5871"/>
        </w:tabs>
        <w:jc w:val="both"/>
        <w:rPr>
          <w:rFonts w:ascii="Courier New" w:hAnsi="Courier New" w:cs="Courier New"/>
        </w:rPr>
      </w:pPr>
      <w:r>
        <w:rPr>
          <w:rFonts w:ascii="Courier New" w:hAnsi="Courier New" w:cs="Courier New"/>
        </w:rPr>
        <w:t>glVertex3f(-30.0f, -0.5f, -57.0f);</w:t>
      </w:r>
    </w:p>
    <w:p w:rsidR="00F50A6F" w:rsidRPr="00130EEF" w:rsidRDefault="00F50A6F" w:rsidP="00F13EB0">
      <w:pPr>
        <w:pStyle w:val="ListParagraph"/>
        <w:tabs>
          <w:tab w:val="left" w:pos="5871"/>
        </w:tabs>
        <w:jc w:val="both"/>
        <w:rPr>
          <w:rFonts w:ascii="Times New Roman" w:hAnsi="Times New Roman" w:cs="Times New Roman"/>
          <w:sz w:val="24"/>
          <w:szCs w:val="24"/>
        </w:rPr>
      </w:pPr>
      <w:r>
        <w:rPr>
          <w:rFonts w:ascii="Courier New" w:hAnsi="Courier New" w:cs="Courier New"/>
        </w:rPr>
        <w:t>glVertex3f(0.0f, 4.0f, -57.0f);</w:t>
      </w:r>
    </w:p>
    <w:p w:rsidR="00F50A6F" w:rsidRDefault="00F50A6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p>
    <w:p w:rsidR="00F50A6F" w:rsidRDefault="00F50A6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(5)Top of Tail section left</w:t>
      </w:r>
    </w:p>
    <w:p w:rsidR="00F50A6F" w:rsidRDefault="00130EE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sidR="00F50A6F">
        <w:rPr>
          <w:rFonts w:ascii="Courier New" w:hAnsi="Courier New" w:cs="Courier New"/>
        </w:rPr>
        <w:t>glColor3ub(128,0,0);</w:t>
      </w:r>
    </w:p>
    <w:p w:rsidR="00F50A6F" w:rsidRDefault="00F50A6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glVertex3f(0.0f,0.5f,-40.0f);</w:t>
      </w:r>
    </w:p>
    <w:p w:rsidR="00F50A6F" w:rsidRDefault="00130EE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sidR="00F50A6F">
        <w:rPr>
          <w:rFonts w:ascii="Courier New" w:hAnsi="Courier New" w:cs="Courier New"/>
        </w:rPr>
        <w:t>glVertex3f(3.0f, 0.5f, -57.0f);</w:t>
      </w:r>
    </w:p>
    <w:p w:rsidR="00F50A6F" w:rsidRDefault="00F50A6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glVertex3f(0.0f, 25.0f, -65.0f);</w:t>
      </w:r>
    </w:p>
    <w:p w:rsidR="00130EEF" w:rsidRDefault="00130EEF" w:rsidP="00F13EB0">
      <w:pPr>
        <w:pStyle w:val="ListParagraph"/>
        <w:tabs>
          <w:tab w:val="left" w:pos="5871"/>
        </w:tabs>
        <w:jc w:val="both"/>
        <w:rPr>
          <w:rFonts w:ascii="Times New Roman" w:hAnsi="Times New Roman" w:cs="Times New Roman"/>
          <w:sz w:val="24"/>
          <w:szCs w:val="24"/>
        </w:rPr>
      </w:pPr>
    </w:p>
    <w:p w:rsidR="00130EEF" w:rsidRDefault="00130EEF" w:rsidP="00F13EB0">
      <w:pPr>
        <w:pStyle w:val="ListParagraph"/>
        <w:tabs>
          <w:tab w:val="left" w:pos="5871"/>
        </w:tabs>
        <w:jc w:val="both"/>
        <w:rPr>
          <w:rFonts w:ascii="Times New Roman" w:hAnsi="Times New Roman" w:cs="Times New Roman"/>
          <w:sz w:val="24"/>
          <w:szCs w:val="24"/>
        </w:rPr>
      </w:pPr>
    </w:p>
    <w:p w:rsidR="00130EEF" w:rsidRDefault="00F50A6F" w:rsidP="00F13EB0">
      <w:pPr>
        <w:pStyle w:val="ListParagraph"/>
        <w:tabs>
          <w:tab w:val="left" w:pos="5871"/>
        </w:tabs>
        <w:jc w:val="both"/>
        <w:rPr>
          <w:rFonts w:ascii="Times New Roman" w:hAnsi="Times New Roman" w:cs="Times New Roman"/>
          <w:sz w:val="24"/>
          <w:szCs w:val="24"/>
        </w:rPr>
      </w:pPr>
      <w:r>
        <w:rPr>
          <w:rFonts w:ascii="Times New Roman" w:hAnsi="Times New Roman" w:cs="Times New Roman"/>
          <w:sz w:val="24"/>
          <w:szCs w:val="24"/>
        </w:rPr>
        <w:t>(6) back of horizontal se</w:t>
      </w:r>
      <w:r w:rsidR="00130EEF">
        <w:rPr>
          <w:rFonts w:ascii="Times New Roman" w:hAnsi="Times New Roman" w:cs="Times New Roman"/>
          <w:sz w:val="24"/>
          <w:szCs w:val="24"/>
        </w:rPr>
        <w:t>ction</w:t>
      </w:r>
    </w:p>
    <w:p w:rsidR="00130EEF" w:rsidRDefault="00F50A6F" w:rsidP="00F13EB0">
      <w:pPr>
        <w:pStyle w:val="ListParagraph"/>
        <w:tabs>
          <w:tab w:val="left" w:pos="5871"/>
        </w:tabs>
        <w:jc w:val="both"/>
        <w:rPr>
          <w:rFonts w:ascii="Courier New" w:hAnsi="Courier New" w:cs="Courier New"/>
        </w:rPr>
      </w:pPr>
      <w:r>
        <w:rPr>
          <w:rFonts w:ascii="Courier New" w:hAnsi="Courier New" w:cs="Courier New"/>
        </w:rPr>
        <w:t>glColor3ub(128,0,0);</w:t>
      </w:r>
    </w:p>
    <w:p w:rsidR="00130EEF" w:rsidRDefault="00F50A6F" w:rsidP="00F13EB0">
      <w:pPr>
        <w:pStyle w:val="ListParagraph"/>
        <w:tabs>
          <w:tab w:val="left" w:pos="5871"/>
        </w:tabs>
        <w:jc w:val="both"/>
        <w:rPr>
          <w:rFonts w:ascii="Courier New" w:hAnsi="Courier New" w:cs="Courier New"/>
        </w:rPr>
      </w:pPr>
      <w:r>
        <w:rPr>
          <w:rFonts w:ascii="Courier New" w:hAnsi="Courier New" w:cs="Courier New"/>
        </w:rPr>
        <w:t>glVertex3f(0.0f,0.5f,-40.0f);</w:t>
      </w:r>
    </w:p>
    <w:p w:rsidR="00130EEF" w:rsidRDefault="00130EEF" w:rsidP="00F13EB0">
      <w:pPr>
        <w:pStyle w:val="ListParagraph"/>
        <w:tabs>
          <w:tab w:val="left" w:pos="5871"/>
        </w:tabs>
        <w:jc w:val="both"/>
        <w:rPr>
          <w:rFonts w:ascii="Courier New" w:hAnsi="Courier New" w:cs="Courier New"/>
        </w:rPr>
      </w:pPr>
      <w:r>
        <w:rPr>
          <w:rFonts w:ascii="Courier New" w:hAnsi="Courier New" w:cs="Courier New"/>
        </w:rPr>
        <w:t>glVertex3f(3.0f, 0.5f, -57.0f);</w:t>
      </w:r>
    </w:p>
    <w:p w:rsidR="00F50A6F" w:rsidRPr="00130EEF" w:rsidRDefault="00F50A6F" w:rsidP="00F13EB0">
      <w:pPr>
        <w:pStyle w:val="ListParagraph"/>
        <w:tabs>
          <w:tab w:val="left" w:pos="5871"/>
        </w:tabs>
        <w:jc w:val="both"/>
        <w:rPr>
          <w:rFonts w:ascii="Times New Roman" w:hAnsi="Times New Roman" w:cs="Times New Roman"/>
          <w:sz w:val="24"/>
          <w:szCs w:val="24"/>
        </w:rPr>
      </w:pPr>
      <w:r>
        <w:rPr>
          <w:rFonts w:ascii="Courier New" w:hAnsi="Courier New" w:cs="Courier New"/>
        </w:rPr>
        <w:t>glVertex3f(0.0f, 25.0f, -65.0f);</w:t>
      </w:r>
    </w:p>
    <w:p w:rsidR="0035313B" w:rsidRPr="00130EEF" w:rsidRDefault="0035313B" w:rsidP="00F13EB0">
      <w:pPr>
        <w:pStyle w:val="ListParagraph"/>
        <w:jc w:val="both"/>
        <w:rPr>
          <w:rFonts w:ascii="Times New Roman" w:hAnsi="Times New Roman" w:cs="Times New Roman"/>
          <w:sz w:val="24"/>
          <w:szCs w:val="24"/>
        </w:rPr>
      </w:pPr>
    </w:p>
    <w:p w:rsidR="00CF0766" w:rsidRPr="004B56CB" w:rsidRDefault="00CF0766" w:rsidP="00F13EB0">
      <w:pPr>
        <w:pStyle w:val="ListParagraph"/>
        <w:jc w:val="both"/>
        <w:rPr>
          <w:rFonts w:ascii="Times New Roman" w:hAnsi="Times New Roman" w:cs="Times New Roman"/>
        </w:rPr>
      </w:pPr>
    </w:p>
    <w:p w:rsidR="00CF0766" w:rsidRPr="004B56CB" w:rsidRDefault="00571C9A" w:rsidP="00F13EB0">
      <w:pPr>
        <w:tabs>
          <w:tab w:val="left" w:pos="5871"/>
        </w:tabs>
        <w:jc w:val="both"/>
        <w:rPr>
          <w:rFonts w:ascii="Times New Roman" w:hAnsi="Times New Roman" w:cs="Times New Roman"/>
          <w:b/>
          <w:sz w:val="28"/>
          <w:szCs w:val="28"/>
        </w:rPr>
      </w:pPr>
      <w:r>
        <w:rPr>
          <w:rFonts w:ascii="Times New Roman" w:hAnsi="Times New Roman" w:cs="Times New Roman"/>
          <w:b/>
          <w:sz w:val="28"/>
          <w:szCs w:val="28"/>
        </w:rPr>
        <w:t>5.2</w:t>
      </w:r>
      <w:r w:rsidR="00CF0766" w:rsidRPr="004B56CB">
        <w:rPr>
          <w:rFonts w:ascii="Times New Roman" w:hAnsi="Times New Roman" w:cs="Times New Roman"/>
          <w:b/>
          <w:sz w:val="28"/>
          <w:szCs w:val="28"/>
        </w:rPr>
        <w:t>.2  View module</w:t>
      </w:r>
    </w:p>
    <w:p w:rsidR="00557898" w:rsidRPr="004B56CB" w:rsidRDefault="00D3249A" w:rsidP="00F13EB0">
      <w:pPr>
        <w:tabs>
          <w:tab w:val="left" w:pos="5871"/>
        </w:tabs>
        <w:jc w:val="both"/>
        <w:rPr>
          <w:rFonts w:ascii="Times New Roman" w:hAnsi="Times New Roman" w:cs="Times New Roman"/>
          <w:sz w:val="24"/>
          <w:szCs w:val="24"/>
        </w:rPr>
      </w:pPr>
      <w:r w:rsidRPr="004B56CB">
        <w:rPr>
          <w:rFonts w:ascii="Times New Roman" w:hAnsi="Times New Roman" w:cs="Times New Roman"/>
          <w:sz w:val="24"/>
          <w:szCs w:val="24"/>
        </w:rPr>
        <w:t>This module uses function</w:t>
      </w:r>
      <w:r w:rsidR="00557898" w:rsidRPr="004B56CB">
        <w:rPr>
          <w:rFonts w:ascii="Times New Roman" w:hAnsi="Times New Roman" w:cs="Times New Roman"/>
          <w:sz w:val="24"/>
          <w:szCs w:val="24"/>
        </w:rPr>
        <w:t xml:space="preserve"> to ch</w:t>
      </w:r>
      <w:r w:rsidRPr="004B56CB">
        <w:rPr>
          <w:rFonts w:ascii="Times New Roman" w:hAnsi="Times New Roman" w:cs="Times New Roman"/>
          <w:sz w:val="24"/>
          <w:szCs w:val="24"/>
        </w:rPr>
        <w:t>a</w:t>
      </w:r>
      <w:r w:rsidR="00557898" w:rsidRPr="004B56CB">
        <w:rPr>
          <w:rFonts w:ascii="Times New Roman" w:hAnsi="Times New Roman" w:cs="Times New Roman"/>
          <w:sz w:val="24"/>
          <w:szCs w:val="24"/>
        </w:rPr>
        <w:t>ng</w:t>
      </w:r>
      <w:r w:rsidR="002B69A8">
        <w:rPr>
          <w:rFonts w:ascii="Times New Roman" w:hAnsi="Times New Roman" w:cs="Times New Roman"/>
          <w:sz w:val="24"/>
          <w:szCs w:val="24"/>
        </w:rPr>
        <w:t>e the different views of the jet plane</w:t>
      </w:r>
    </w:p>
    <w:p w:rsidR="0025125F" w:rsidRPr="0025125F" w:rsidRDefault="00557898" w:rsidP="00F13EB0">
      <w:pPr>
        <w:tabs>
          <w:tab w:val="left" w:pos="5871"/>
        </w:tabs>
        <w:spacing w:after="0"/>
        <w:jc w:val="both"/>
        <w:rPr>
          <w:rFonts w:ascii="Times New Roman" w:hAnsi="Times New Roman" w:cs="Times New Roman"/>
          <w:sz w:val="24"/>
          <w:szCs w:val="24"/>
        </w:rPr>
      </w:pPr>
      <w:r w:rsidRPr="004B56CB">
        <w:rPr>
          <w:rFonts w:ascii="Times New Roman" w:hAnsi="Times New Roman" w:cs="Times New Roman"/>
          <w:sz w:val="24"/>
          <w:szCs w:val="24"/>
        </w:rPr>
        <w:t>1</w:t>
      </w:r>
      <w:r w:rsidR="0025125F">
        <w:rPr>
          <w:rFonts w:ascii="Times New Roman" w:hAnsi="Times New Roman" w:cs="Times New Roman"/>
          <w:sz w:val="24"/>
          <w:szCs w:val="24"/>
        </w:rPr>
        <w:t>)</w:t>
      </w:r>
      <w:r w:rsidR="0025125F" w:rsidRPr="0025125F">
        <w:rPr>
          <w:rFonts w:ascii="Times New Roman" w:hAnsi="Times New Roman" w:cs="Times New Roman"/>
          <w:sz w:val="24"/>
          <w:szCs w:val="24"/>
        </w:rPr>
        <w:t>Function  that changes views based on the keyboard value</w:t>
      </w:r>
    </w:p>
    <w:p w:rsidR="0025125F" w:rsidRPr="0025125F" w:rsidRDefault="0025125F" w:rsidP="00F13EB0">
      <w:pPr>
        <w:tabs>
          <w:tab w:val="left" w:pos="5871"/>
        </w:tabs>
        <w:spacing w:after="0"/>
        <w:jc w:val="both"/>
        <w:rPr>
          <w:rFonts w:ascii="Times New Roman" w:hAnsi="Times New Roman" w:cs="Times New Roman"/>
          <w:sz w:val="24"/>
          <w:szCs w:val="24"/>
        </w:rPr>
      </w:pPr>
      <w:r w:rsidRPr="0025125F">
        <w:rPr>
          <w:rFonts w:ascii="Times New Roman" w:hAnsi="Times New Roman" w:cs="Times New Roman"/>
          <w:sz w:val="24"/>
          <w:szCs w:val="24"/>
        </w:rPr>
        <w:lastRenderedPageBreak/>
        <w:t>view()</w:t>
      </w:r>
    </w:p>
    <w:p w:rsidR="005125E7" w:rsidRDefault="005125E7" w:rsidP="00F13EB0">
      <w:pPr>
        <w:tabs>
          <w:tab w:val="left" w:pos="5871"/>
        </w:tabs>
        <w:spacing w:after="0"/>
        <w:jc w:val="both"/>
        <w:rPr>
          <w:rFonts w:ascii="Times New Roman" w:hAnsi="Times New Roman" w:cs="Times New Roman"/>
        </w:rPr>
      </w:pPr>
    </w:p>
    <w:p w:rsidR="002B69A8" w:rsidRDefault="002B69A8" w:rsidP="00F13EB0">
      <w:pPr>
        <w:autoSpaceDE w:val="0"/>
        <w:autoSpaceDN w:val="0"/>
        <w:adjustRightInd w:val="0"/>
        <w:spacing w:after="0" w:line="240" w:lineRule="auto"/>
        <w:jc w:val="both"/>
        <w:rPr>
          <w:rFonts w:ascii="Times New Roman" w:hAnsi="Times New Roman" w:cs="Times New Roman"/>
        </w:rPr>
      </w:pPr>
    </w:p>
    <w:p w:rsidR="002B69A8" w:rsidRDefault="002B69A8" w:rsidP="00F13EB0">
      <w:pPr>
        <w:autoSpaceDE w:val="0"/>
        <w:autoSpaceDN w:val="0"/>
        <w:adjustRightInd w:val="0"/>
        <w:spacing w:after="0" w:line="240" w:lineRule="auto"/>
        <w:jc w:val="both"/>
        <w:rPr>
          <w:rFonts w:ascii="Courier New" w:hAnsi="Courier New" w:cs="Courier New"/>
        </w:rPr>
      </w:pPr>
    </w:p>
    <w:p w:rsidR="00DA3DAF" w:rsidRPr="004B56CB" w:rsidRDefault="003C25CC" w:rsidP="00F13EB0">
      <w:pPr>
        <w:tabs>
          <w:tab w:val="left" w:pos="5871"/>
        </w:tabs>
        <w:spacing w:after="0"/>
        <w:jc w:val="both"/>
        <w:rPr>
          <w:rFonts w:ascii="Times New Roman" w:hAnsi="Times New Roman" w:cs="Times New Roman"/>
          <w:b/>
          <w:sz w:val="28"/>
          <w:szCs w:val="28"/>
        </w:rPr>
      </w:pPr>
      <w:r>
        <w:rPr>
          <w:rFonts w:ascii="Times New Roman" w:hAnsi="Times New Roman" w:cs="Times New Roman"/>
          <w:b/>
          <w:sz w:val="28"/>
          <w:szCs w:val="28"/>
        </w:rPr>
        <w:t>5.2</w:t>
      </w:r>
      <w:r w:rsidR="00DA3DAF" w:rsidRPr="004B56CB">
        <w:rPr>
          <w:rFonts w:ascii="Times New Roman" w:hAnsi="Times New Roman" w:cs="Times New Roman"/>
          <w:b/>
          <w:sz w:val="28"/>
          <w:szCs w:val="28"/>
        </w:rPr>
        <w:t>.3  Interface module</w:t>
      </w:r>
    </w:p>
    <w:p w:rsidR="00EC0B83" w:rsidRDefault="00416B4D" w:rsidP="00F13EB0">
      <w:pPr>
        <w:autoSpaceDE w:val="0"/>
        <w:autoSpaceDN w:val="0"/>
        <w:adjustRightInd w:val="0"/>
        <w:spacing w:after="0" w:line="240" w:lineRule="auto"/>
        <w:jc w:val="both"/>
        <w:rPr>
          <w:rFonts w:ascii="Times New Roman" w:hAnsi="Times New Roman" w:cs="Times New Roman"/>
          <w:sz w:val="24"/>
          <w:szCs w:val="24"/>
        </w:rPr>
      </w:pPr>
      <w:r w:rsidRPr="004B56CB">
        <w:rPr>
          <w:rFonts w:ascii="Times New Roman" w:hAnsi="Times New Roman" w:cs="Times New Roman"/>
          <w:sz w:val="24"/>
          <w:szCs w:val="24"/>
        </w:rPr>
        <w:t xml:space="preserve">This module uses function to make interaction from keyword </w:t>
      </w:r>
    </w:p>
    <w:p w:rsidR="00EC0B83" w:rsidRDefault="00EC0B83" w:rsidP="00F13EB0">
      <w:pPr>
        <w:autoSpaceDE w:val="0"/>
        <w:autoSpaceDN w:val="0"/>
        <w:adjustRightInd w:val="0"/>
        <w:spacing w:after="0" w:line="240" w:lineRule="auto"/>
        <w:jc w:val="both"/>
        <w:rPr>
          <w:rFonts w:ascii="Times New Roman" w:hAnsi="Times New Roman" w:cs="Times New Roman"/>
          <w:sz w:val="24"/>
          <w:szCs w:val="24"/>
        </w:rPr>
      </w:pPr>
    </w:p>
    <w:p w:rsidR="00EC0B83" w:rsidRDefault="00EC0B83"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char string[]="z---&gt;Move Left   x---&gt;Move Right   n---&gt;Original Position";</w:t>
      </w:r>
    </w:p>
    <w:p w:rsidR="00EC0B83" w:rsidRDefault="00EC0B83"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char string1[]="Arrow Keys:";</w:t>
      </w:r>
    </w:p>
    <w:p w:rsidR="00EC0B83" w:rsidRDefault="00EC0B83"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 xml:space="preserve">char string2[]="UP  ---&gt;Clockwise UP Rotation"; </w:t>
      </w:r>
    </w:p>
    <w:p w:rsidR="00EC0B83" w:rsidRDefault="00EC0B83"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char string3[]="DOWN---&gt;Anticlockwise DOWN Rotation";</w:t>
      </w:r>
    </w:p>
    <w:p w:rsidR="00EC0B83" w:rsidRDefault="00EC0B83"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char string4[]="LEFT---&gt;Clockwise LEFT Rotation";</w:t>
      </w:r>
    </w:p>
    <w:p w:rsidR="00EC0B83" w:rsidRDefault="00EC0B83"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char string5[]="RIGHT--&gt;Anticlockwise RIGHT Rotation";</w:t>
      </w:r>
    </w:p>
    <w:p w:rsidR="00416B4D" w:rsidRDefault="00416B4D" w:rsidP="00F13EB0">
      <w:pPr>
        <w:tabs>
          <w:tab w:val="left" w:pos="5871"/>
        </w:tabs>
        <w:jc w:val="both"/>
        <w:rPr>
          <w:rFonts w:ascii="Times New Roman" w:hAnsi="Times New Roman" w:cs="Times New Roman"/>
          <w:sz w:val="24"/>
          <w:szCs w:val="24"/>
        </w:rPr>
      </w:pPr>
    </w:p>
    <w:p w:rsidR="00EC0B83" w:rsidRPr="004B56CB" w:rsidRDefault="00EC0B83" w:rsidP="00F13EB0">
      <w:pPr>
        <w:tabs>
          <w:tab w:val="left" w:pos="5871"/>
        </w:tabs>
        <w:jc w:val="both"/>
        <w:rPr>
          <w:rFonts w:ascii="Times New Roman" w:hAnsi="Times New Roman" w:cs="Times New Roman"/>
          <w:sz w:val="24"/>
          <w:szCs w:val="24"/>
        </w:rPr>
      </w:pPr>
    </w:p>
    <w:p w:rsidR="00416B4D" w:rsidRPr="004B56CB" w:rsidRDefault="00416B4D" w:rsidP="00F13EB0">
      <w:pPr>
        <w:spacing w:after="0"/>
        <w:jc w:val="both"/>
        <w:rPr>
          <w:rFonts w:ascii="Times New Roman" w:hAnsi="Times New Roman" w:cs="Times New Roman"/>
          <w:sz w:val="24"/>
          <w:szCs w:val="24"/>
        </w:rPr>
      </w:pPr>
    </w:p>
    <w:p w:rsidR="00B61F85" w:rsidRPr="004B56CB" w:rsidRDefault="00B61F85" w:rsidP="00F13EB0">
      <w:pPr>
        <w:spacing w:after="0"/>
        <w:jc w:val="both"/>
        <w:rPr>
          <w:rFonts w:ascii="Times New Roman" w:hAnsi="Times New Roman" w:cs="Times New Roman"/>
          <w:sz w:val="24"/>
          <w:szCs w:val="24"/>
        </w:rPr>
      </w:pPr>
    </w:p>
    <w:p w:rsidR="00416B4D" w:rsidRPr="004B56CB" w:rsidRDefault="00416B4D" w:rsidP="00F13EB0">
      <w:pPr>
        <w:spacing w:after="0"/>
        <w:jc w:val="both"/>
        <w:rPr>
          <w:rFonts w:ascii="Times New Roman" w:hAnsi="Times New Roman" w:cs="Times New Roman"/>
          <w:sz w:val="24"/>
          <w:szCs w:val="24"/>
        </w:rPr>
      </w:pPr>
    </w:p>
    <w:p w:rsidR="00913FA1" w:rsidRPr="004B56CB" w:rsidRDefault="00913FA1" w:rsidP="00F13EB0">
      <w:pPr>
        <w:spacing w:after="0"/>
        <w:jc w:val="both"/>
        <w:rPr>
          <w:rFonts w:ascii="Times New Roman" w:hAnsi="Times New Roman" w:cs="Times New Roman"/>
          <w:sz w:val="24"/>
          <w:szCs w:val="24"/>
        </w:rPr>
      </w:pPr>
    </w:p>
    <w:p w:rsidR="00416B4D" w:rsidRPr="004B56CB" w:rsidRDefault="00416B4D" w:rsidP="00F13EB0">
      <w:pPr>
        <w:jc w:val="both"/>
        <w:rPr>
          <w:rFonts w:ascii="Times New Roman" w:hAnsi="Times New Roman" w:cs="Times New Roman"/>
        </w:rPr>
      </w:pPr>
    </w:p>
    <w:p w:rsidR="00FF6D20" w:rsidRDefault="00FF6D20" w:rsidP="00F13EB0">
      <w:pPr>
        <w:ind w:right="1080"/>
        <w:jc w:val="both"/>
        <w:rPr>
          <w:rFonts w:ascii="Times New Roman" w:hAnsi="Times New Roman" w:cs="Times New Roman"/>
          <w:b/>
          <w:sz w:val="36"/>
          <w:szCs w:val="36"/>
        </w:rPr>
      </w:pPr>
    </w:p>
    <w:p w:rsidR="00FF6D20" w:rsidRDefault="00FF6D20" w:rsidP="00F13EB0">
      <w:pPr>
        <w:ind w:right="1080"/>
        <w:jc w:val="both"/>
        <w:rPr>
          <w:rFonts w:ascii="Times New Roman" w:hAnsi="Times New Roman" w:cs="Times New Roman"/>
          <w:b/>
          <w:sz w:val="36"/>
          <w:szCs w:val="36"/>
        </w:rPr>
      </w:pPr>
    </w:p>
    <w:p w:rsidR="00FF6D20" w:rsidRDefault="00FF6D20" w:rsidP="00F13EB0">
      <w:pPr>
        <w:ind w:right="1080"/>
        <w:jc w:val="both"/>
        <w:rPr>
          <w:rFonts w:ascii="Times New Roman" w:hAnsi="Times New Roman" w:cs="Times New Roman"/>
          <w:b/>
          <w:sz w:val="36"/>
          <w:szCs w:val="36"/>
        </w:rPr>
      </w:pPr>
    </w:p>
    <w:p w:rsidR="00FF6D20" w:rsidRDefault="00FF6D20" w:rsidP="00F13EB0">
      <w:pPr>
        <w:ind w:right="1080"/>
        <w:jc w:val="both"/>
        <w:rPr>
          <w:rFonts w:ascii="Times New Roman" w:hAnsi="Times New Roman" w:cs="Times New Roman"/>
          <w:b/>
          <w:sz w:val="36"/>
          <w:szCs w:val="36"/>
        </w:rPr>
      </w:pPr>
    </w:p>
    <w:p w:rsidR="00FF6D20" w:rsidRDefault="00FF6D20" w:rsidP="00F13EB0">
      <w:pPr>
        <w:ind w:right="1080"/>
        <w:jc w:val="both"/>
        <w:rPr>
          <w:rFonts w:ascii="Times New Roman" w:hAnsi="Times New Roman" w:cs="Times New Roman"/>
          <w:b/>
          <w:sz w:val="36"/>
          <w:szCs w:val="36"/>
        </w:rPr>
      </w:pPr>
    </w:p>
    <w:p w:rsidR="00FF6D20" w:rsidRDefault="00FF6D20" w:rsidP="00F13EB0">
      <w:pPr>
        <w:ind w:right="1080"/>
        <w:jc w:val="both"/>
        <w:rPr>
          <w:rFonts w:ascii="Times New Roman" w:hAnsi="Times New Roman" w:cs="Times New Roman"/>
          <w:b/>
          <w:sz w:val="36"/>
          <w:szCs w:val="36"/>
        </w:rPr>
      </w:pPr>
    </w:p>
    <w:p w:rsidR="00FF6D20" w:rsidRDefault="00FF6D20" w:rsidP="00F13EB0">
      <w:pPr>
        <w:ind w:right="1080"/>
        <w:jc w:val="both"/>
        <w:rPr>
          <w:rFonts w:ascii="Times New Roman" w:hAnsi="Times New Roman" w:cs="Times New Roman"/>
          <w:b/>
          <w:sz w:val="36"/>
          <w:szCs w:val="36"/>
        </w:rPr>
      </w:pPr>
    </w:p>
    <w:p w:rsidR="00FF6D20" w:rsidRDefault="00FF6D20" w:rsidP="00F13EB0">
      <w:pPr>
        <w:ind w:right="1080"/>
        <w:jc w:val="both"/>
        <w:rPr>
          <w:rFonts w:ascii="Times New Roman" w:hAnsi="Times New Roman" w:cs="Times New Roman"/>
          <w:b/>
          <w:sz w:val="36"/>
          <w:szCs w:val="36"/>
        </w:rPr>
      </w:pPr>
    </w:p>
    <w:p w:rsidR="007D241B" w:rsidRPr="002F76D3" w:rsidRDefault="007D241B" w:rsidP="00F13EB0">
      <w:pPr>
        <w:ind w:right="1080"/>
        <w:jc w:val="both"/>
        <w:rPr>
          <w:rFonts w:ascii="Times New Roman" w:hAnsi="Times New Roman" w:cs="Times New Roman"/>
          <w:b/>
          <w:sz w:val="36"/>
          <w:szCs w:val="36"/>
        </w:rPr>
      </w:pPr>
      <w:r w:rsidRPr="002F76D3">
        <w:rPr>
          <w:rFonts w:ascii="Times New Roman" w:hAnsi="Times New Roman" w:cs="Times New Roman"/>
          <w:b/>
          <w:sz w:val="36"/>
          <w:szCs w:val="36"/>
        </w:rPr>
        <w:t xml:space="preserve">Chapter 6  </w:t>
      </w:r>
    </w:p>
    <w:p w:rsidR="007D241B" w:rsidRPr="004B56CB" w:rsidRDefault="00744EA9" w:rsidP="00F13EB0">
      <w:pPr>
        <w:ind w:left="720" w:firstLine="720"/>
        <w:jc w:val="both"/>
        <w:rPr>
          <w:rFonts w:ascii="Times New Roman" w:hAnsi="Times New Roman" w:cs="Times New Roman"/>
          <w:b/>
          <w:sz w:val="36"/>
          <w:szCs w:val="36"/>
        </w:rPr>
      </w:pPr>
      <w:r w:rsidRPr="004B56CB">
        <w:rPr>
          <w:rFonts w:ascii="Times New Roman" w:hAnsi="Times New Roman" w:cs="Times New Roman"/>
          <w:b/>
          <w:sz w:val="36"/>
          <w:szCs w:val="36"/>
        </w:rPr>
        <w:tab/>
      </w:r>
      <w:r w:rsidR="007D241B" w:rsidRPr="004B56CB">
        <w:rPr>
          <w:rFonts w:ascii="Times New Roman" w:hAnsi="Times New Roman" w:cs="Times New Roman"/>
          <w:b/>
          <w:sz w:val="36"/>
          <w:szCs w:val="36"/>
        </w:rPr>
        <w:t xml:space="preserve">IMPLEMENTATION </w:t>
      </w:r>
    </w:p>
    <w:p w:rsidR="0005572E" w:rsidRPr="004B56CB" w:rsidRDefault="007E0D00" w:rsidP="00F13EB0">
      <w:pPr>
        <w:pStyle w:val="Heading2"/>
        <w:spacing w:line="360" w:lineRule="auto"/>
        <w:jc w:val="both"/>
        <w:rPr>
          <w:rFonts w:ascii="Times New Roman" w:hAnsi="Times New Roman" w:cs="Times New Roman"/>
          <w:color w:val="auto"/>
          <w:sz w:val="32"/>
          <w:szCs w:val="32"/>
        </w:rPr>
      </w:pPr>
      <w:r w:rsidRPr="004B56CB">
        <w:rPr>
          <w:rFonts w:ascii="Times New Roman" w:hAnsi="Times New Roman" w:cs="Times New Roman"/>
          <w:color w:val="auto"/>
          <w:sz w:val="32"/>
          <w:szCs w:val="32"/>
        </w:rPr>
        <w:lastRenderedPageBreak/>
        <w:t xml:space="preserve">6.1 </w:t>
      </w:r>
      <w:r w:rsidR="00434811" w:rsidRPr="004B56CB">
        <w:rPr>
          <w:rFonts w:ascii="Times New Roman" w:hAnsi="Times New Roman" w:cs="Times New Roman"/>
          <w:color w:val="auto"/>
          <w:sz w:val="24"/>
          <w:szCs w:val="24"/>
        </w:rPr>
        <w:tab/>
      </w:r>
      <w:bookmarkStart w:id="2" w:name="_Toc291574193"/>
      <w:r w:rsidR="0005572E" w:rsidRPr="004B56CB">
        <w:rPr>
          <w:rFonts w:ascii="Times New Roman" w:hAnsi="Times New Roman" w:cs="Times New Roman"/>
          <w:color w:val="auto"/>
          <w:sz w:val="32"/>
          <w:szCs w:val="32"/>
        </w:rPr>
        <w:t>Basic Data types</w:t>
      </w:r>
      <w:bookmarkEnd w:id="2"/>
    </w:p>
    <w:p w:rsidR="00B21090" w:rsidRPr="004B56CB" w:rsidRDefault="00B21090" w:rsidP="00F13EB0">
      <w:pPr>
        <w:jc w:val="both"/>
        <w:rPr>
          <w:rFonts w:ascii="Times New Roman" w:hAnsi="Times New Roman" w:cs="Times New Roman"/>
        </w:rPr>
      </w:pPr>
      <w:r w:rsidRPr="004B56CB">
        <w:rPr>
          <w:rFonts w:ascii="Times New Roman" w:hAnsi="Times New Roman" w:cs="Times New Roman"/>
        </w:rPr>
        <w:tab/>
      </w:r>
    </w:p>
    <w:tbl>
      <w:tblPr>
        <w:tblW w:w="6695" w:type="dxa"/>
        <w:tblInd w:w="1776" w:type="dxa"/>
        <w:tblLayout w:type="fixed"/>
        <w:tblLook w:val="0000"/>
      </w:tblPr>
      <w:tblGrid>
        <w:gridCol w:w="1086"/>
        <w:gridCol w:w="2533"/>
        <w:gridCol w:w="1267"/>
        <w:gridCol w:w="1809"/>
      </w:tblGrid>
      <w:tr w:rsidR="00F731C9" w:rsidRPr="004B56CB" w:rsidTr="001F2E25">
        <w:trPr>
          <w:trHeight w:val="134"/>
        </w:trPr>
        <w:tc>
          <w:tcPr>
            <w:tcW w:w="1086" w:type="dxa"/>
            <w:tcBorders>
              <w:top w:val="single" w:sz="4" w:space="0" w:color="000000"/>
              <w:left w:val="single" w:sz="4" w:space="0" w:color="000000"/>
              <w:bottom w:val="single" w:sz="4" w:space="0" w:color="000000"/>
            </w:tcBorders>
            <w:shd w:val="clear" w:color="auto" w:fill="C0C0C0"/>
          </w:tcPr>
          <w:p w:rsidR="00F731C9" w:rsidRPr="004B56CB" w:rsidRDefault="00F731C9" w:rsidP="00F13EB0">
            <w:pPr>
              <w:snapToGrid w:val="0"/>
              <w:spacing w:line="360" w:lineRule="auto"/>
              <w:jc w:val="both"/>
              <w:rPr>
                <w:rFonts w:ascii="Times New Roman" w:hAnsi="Times New Roman" w:cs="Times New Roman"/>
                <w:color w:val="000000"/>
                <w:sz w:val="24"/>
                <w:szCs w:val="24"/>
              </w:rPr>
            </w:pPr>
            <w:r w:rsidRPr="004B56CB">
              <w:rPr>
                <w:rFonts w:ascii="Times New Roman" w:hAnsi="Times New Roman" w:cs="Times New Roman"/>
                <w:color w:val="000000"/>
                <w:sz w:val="24"/>
                <w:szCs w:val="24"/>
              </w:rPr>
              <w:t>Name</w:t>
            </w:r>
          </w:p>
        </w:tc>
        <w:tc>
          <w:tcPr>
            <w:tcW w:w="2533" w:type="dxa"/>
            <w:tcBorders>
              <w:top w:val="single" w:sz="4" w:space="0" w:color="000000"/>
              <w:left w:val="single" w:sz="4" w:space="0" w:color="000000"/>
              <w:bottom w:val="single" w:sz="4" w:space="0" w:color="000000"/>
            </w:tcBorders>
            <w:shd w:val="clear" w:color="auto" w:fill="C0C0C0"/>
          </w:tcPr>
          <w:p w:rsidR="00F731C9" w:rsidRPr="004B56CB" w:rsidRDefault="00F731C9" w:rsidP="00F13EB0">
            <w:pPr>
              <w:snapToGrid w:val="0"/>
              <w:spacing w:line="360" w:lineRule="auto"/>
              <w:jc w:val="both"/>
              <w:rPr>
                <w:rFonts w:ascii="Times New Roman" w:hAnsi="Times New Roman" w:cs="Times New Roman"/>
                <w:color w:val="000000"/>
                <w:sz w:val="24"/>
                <w:szCs w:val="24"/>
              </w:rPr>
            </w:pPr>
            <w:r w:rsidRPr="004B56CB">
              <w:rPr>
                <w:rFonts w:ascii="Times New Roman" w:hAnsi="Times New Roman" w:cs="Times New Roman"/>
                <w:color w:val="000000"/>
                <w:sz w:val="24"/>
                <w:szCs w:val="24"/>
              </w:rPr>
              <w:t xml:space="preserve">Description </w:t>
            </w:r>
          </w:p>
        </w:tc>
        <w:tc>
          <w:tcPr>
            <w:tcW w:w="1267" w:type="dxa"/>
            <w:tcBorders>
              <w:top w:val="single" w:sz="4" w:space="0" w:color="000000"/>
              <w:left w:val="single" w:sz="4" w:space="0" w:color="000000"/>
              <w:bottom w:val="single" w:sz="4" w:space="0" w:color="000000"/>
            </w:tcBorders>
            <w:shd w:val="clear" w:color="auto" w:fill="C0C0C0"/>
          </w:tcPr>
          <w:p w:rsidR="00F731C9" w:rsidRPr="004B56CB" w:rsidRDefault="00F731C9" w:rsidP="00F13EB0">
            <w:pPr>
              <w:snapToGrid w:val="0"/>
              <w:spacing w:line="360" w:lineRule="auto"/>
              <w:jc w:val="both"/>
              <w:rPr>
                <w:rFonts w:ascii="Times New Roman" w:hAnsi="Times New Roman" w:cs="Times New Roman"/>
                <w:color w:val="000000"/>
                <w:sz w:val="24"/>
                <w:szCs w:val="24"/>
              </w:rPr>
            </w:pPr>
            <w:r w:rsidRPr="004B56CB">
              <w:rPr>
                <w:rFonts w:ascii="Times New Roman" w:hAnsi="Times New Roman" w:cs="Times New Roman"/>
                <w:color w:val="000000"/>
                <w:sz w:val="24"/>
                <w:szCs w:val="24"/>
              </w:rPr>
              <w:t>Size in bytes</w:t>
            </w:r>
          </w:p>
        </w:tc>
        <w:tc>
          <w:tcPr>
            <w:tcW w:w="1809" w:type="dxa"/>
            <w:tcBorders>
              <w:top w:val="single" w:sz="4" w:space="0" w:color="000000"/>
              <w:left w:val="single" w:sz="4" w:space="0" w:color="000000"/>
              <w:bottom w:val="single" w:sz="4" w:space="0" w:color="000000"/>
              <w:right w:val="single" w:sz="4" w:space="0" w:color="000000"/>
            </w:tcBorders>
            <w:shd w:val="clear" w:color="auto" w:fill="C0C0C0"/>
          </w:tcPr>
          <w:p w:rsidR="00F731C9" w:rsidRPr="004B56CB" w:rsidRDefault="00F731C9" w:rsidP="00F13EB0">
            <w:pPr>
              <w:snapToGrid w:val="0"/>
              <w:spacing w:line="360" w:lineRule="auto"/>
              <w:jc w:val="both"/>
              <w:rPr>
                <w:rFonts w:ascii="Times New Roman" w:hAnsi="Times New Roman" w:cs="Times New Roman"/>
                <w:color w:val="000000"/>
                <w:sz w:val="24"/>
                <w:szCs w:val="24"/>
              </w:rPr>
            </w:pPr>
            <w:r w:rsidRPr="004B56CB">
              <w:rPr>
                <w:rFonts w:ascii="Times New Roman" w:hAnsi="Times New Roman" w:cs="Times New Roman"/>
                <w:color w:val="000000"/>
                <w:sz w:val="24"/>
                <w:szCs w:val="24"/>
              </w:rPr>
              <w:t>Values/Range</w:t>
            </w:r>
          </w:p>
        </w:tc>
      </w:tr>
      <w:tr w:rsidR="00F731C9" w:rsidRPr="004B56CB" w:rsidTr="001F2E25">
        <w:trPr>
          <w:trHeight w:val="134"/>
        </w:trPr>
        <w:tc>
          <w:tcPr>
            <w:tcW w:w="1086" w:type="dxa"/>
            <w:tcBorders>
              <w:left w:val="single" w:sz="4" w:space="0" w:color="000000"/>
              <w:bottom w:val="single" w:sz="4" w:space="0" w:color="000000"/>
            </w:tcBorders>
          </w:tcPr>
          <w:p w:rsidR="00F731C9" w:rsidRPr="004B56CB" w:rsidRDefault="00F731C9" w:rsidP="00F13EB0">
            <w:pPr>
              <w:snapToGrid w:val="0"/>
              <w:spacing w:line="360" w:lineRule="auto"/>
              <w:jc w:val="both"/>
              <w:rPr>
                <w:rFonts w:ascii="Times New Roman" w:hAnsi="Times New Roman" w:cs="Times New Roman"/>
                <w:color w:val="000000"/>
                <w:sz w:val="24"/>
                <w:szCs w:val="24"/>
              </w:rPr>
            </w:pPr>
            <w:r w:rsidRPr="004B56CB">
              <w:rPr>
                <w:rFonts w:ascii="Times New Roman" w:hAnsi="Times New Roman" w:cs="Times New Roman"/>
              </w:rPr>
              <w:t>Int</w:t>
            </w:r>
          </w:p>
        </w:tc>
        <w:tc>
          <w:tcPr>
            <w:tcW w:w="2533" w:type="dxa"/>
            <w:tcBorders>
              <w:left w:val="single" w:sz="4" w:space="0" w:color="000000"/>
              <w:bottom w:val="single" w:sz="4" w:space="0" w:color="000000"/>
            </w:tcBorders>
          </w:tcPr>
          <w:p w:rsidR="00F731C9" w:rsidRPr="004B56CB" w:rsidRDefault="00F731C9" w:rsidP="00F13EB0">
            <w:pPr>
              <w:snapToGrid w:val="0"/>
              <w:spacing w:line="360" w:lineRule="auto"/>
              <w:jc w:val="both"/>
              <w:rPr>
                <w:rFonts w:ascii="Times New Roman" w:hAnsi="Times New Roman" w:cs="Times New Roman"/>
                <w:color w:val="000000"/>
                <w:sz w:val="24"/>
                <w:szCs w:val="24"/>
              </w:rPr>
            </w:pPr>
            <w:r w:rsidRPr="004B56CB">
              <w:rPr>
                <w:rFonts w:ascii="Times New Roman" w:hAnsi="Times New Roman" w:cs="Times New Roman"/>
                <w:color w:val="000000"/>
                <w:sz w:val="24"/>
                <w:szCs w:val="24"/>
              </w:rPr>
              <w:t>Signed integer</w:t>
            </w:r>
          </w:p>
        </w:tc>
        <w:tc>
          <w:tcPr>
            <w:tcW w:w="1267" w:type="dxa"/>
            <w:tcBorders>
              <w:left w:val="single" w:sz="4" w:space="0" w:color="000000"/>
              <w:bottom w:val="single" w:sz="4" w:space="0" w:color="000000"/>
            </w:tcBorders>
          </w:tcPr>
          <w:p w:rsidR="00F731C9" w:rsidRPr="004B56CB" w:rsidRDefault="00F731C9" w:rsidP="00F13EB0">
            <w:pPr>
              <w:snapToGrid w:val="0"/>
              <w:spacing w:line="360" w:lineRule="auto"/>
              <w:jc w:val="both"/>
              <w:rPr>
                <w:rFonts w:ascii="Times New Roman" w:hAnsi="Times New Roman" w:cs="Times New Roman"/>
                <w:color w:val="000000"/>
                <w:sz w:val="24"/>
                <w:szCs w:val="24"/>
              </w:rPr>
            </w:pPr>
            <w:r w:rsidRPr="004B56CB">
              <w:rPr>
                <w:rFonts w:ascii="Times New Roman" w:hAnsi="Times New Roman" w:cs="Times New Roman"/>
                <w:color w:val="000000"/>
                <w:sz w:val="24"/>
                <w:szCs w:val="24"/>
              </w:rPr>
              <w:t>4</w:t>
            </w:r>
          </w:p>
        </w:tc>
        <w:tc>
          <w:tcPr>
            <w:tcW w:w="1809" w:type="dxa"/>
            <w:tcBorders>
              <w:left w:val="single" w:sz="4" w:space="0" w:color="000000"/>
              <w:bottom w:val="single" w:sz="4" w:space="0" w:color="000000"/>
              <w:right w:val="single" w:sz="4" w:space="0" w:color="000000"/>
            </w:tcBorders>
          </w:tcPr>
          <w:p w:rsidR="00F731C9" w:rsidRPr="004B56CB" w:rsidRDefault="00F731C9" w:rsidP="00F13EB0">
            <w:pPr>
              <w:snapToGrid w:val="0"/>
              <w:spacing w:line="360" w:lineRule="auto"/>
              <w:jc w:val="both"/>
              <w:rPr>
                <w:rFonts w:ascii="Times New Roman" w:hAnsi="Times New Roman" w:cs="Times New Roman"/>
                <w:color w:val="000000"/>
                <w:sz w:val="24"/>
                <w:szCs w:val="24"/>
              </w:rPr>
            </w:pPr>
            <w:r w:rsidRPr="004B56CB">
              <w:rPr>
                <w:rFonts w:ascii="Times New Roman" w:hAnsi="Times New Roman" w:cs="Times New Roman"/>
              </w:rPr>
              <w:t>-3.4e</w:t>
            </w:r>
            <w:r w:rsidRPr="004B56CB">
              <w:rPr>
                <w:rFonts w:ascii="Times New Roman" w:hAnsi="Times New Roman" w:cs="Times New Roman"/>
                <w:vertAlign w:val="superscript"/>
              </w:rPr>
              <w:t>38</w:t>
            </w:r>
            <w:r w:rsidRPr="004B56CB">
              <w:rPr>
                <w:rFonts w:ascii="Times New Roman" w:hAnsi="Times New Roman" w:cs="Times New Roman"/>
              </w:rPr>
              <w:t xml:space="preserve"> to +3.4e</w:t>
            </w:r>
            <w:r w:rsidRPr="004B56CB">
              <w:rPr>
                <w:rFonts w:ascii="Times New Roman" w:hAnsi="Times New Roman" w:cs="Times New Roman"/>
                <w:vertAlign w:val="superscript"/>
              </w:rPr>
              <w:t>38</w:t>
            </w:r>
          </w:p>
        </w:tc>
      </w:tr>
      <w:tr w:rsidR="00F731C9" w:rsidRPr="004B56CB" w:rsidTr="001F2E25">
        <w:trPr>
          <w:trHeight w:val="842"/>
        </w:trPr>
        <w:tc>
          <w:tcPr>
            <w:tcW w:w="1086" w:type="dxa"/>
            <w:tcBorders>
              <w:left w:val="single" w:sz="4" w:space="0" w:color="000000"/>
              <w:bottom w:val="single" w:sz="4" w:space="0" w:color="000000"/>
            </w:tcBorders>
          </w:tcPr>
          <w:p w:rsidR="00F731C9" w:rsidRPr="004B56CB" w:rsidRDefault="00F731C9" w:rsidP="00F13EB0">
            <w:pPr>
              <w:snapToGrid w:val="0"/>
              <w:spacing w:line="360" w:lineRule="auto"/>
              <w:jc w:val="both"/>
              <w:rPr>
                <w:rFonts w:ascii="Times New Roman" w:hAnsi="Times New Roman" w:cs="Times New Roman"/>
                <w:color w:val="000000"/>
                <w:sz w:val="24"/>
                <w:szCs w:val="24"/>
              </w:rPr>
            </w:pPr>
            <w:r w:rsidRPr="004B56CB">
              <w:rPr>
                <w:rFonts w:ascii="Times New Roman" w:hAnsi="Times New Roman" w:cs="Times New Roman"/>
              </w:rPr>
              <w:t>Float</w:t>
            </w:r>
          </w:p>
        </w:tc>
        <w:tc>
          <w:tcPr>
            <w:tcW w:w="2533" w:type="dxa"/>
            <w:tcBorders>
              <w:left w:val="single" w:sz="4" w:space="0" w:color="000000"/>
              <w:bottom w:val="single" w:sz="4" w:space="0" w:color="000000"/>
            </w:tcBorders>
          </w:tcPr>
          <w:p w:rsidR="00F731C9" w:rsidRPr="004B56CB" w:rsidRDefault="00F731C9" w:rsidP="00F13EB0">
            <w:pPr>
              <w:snapToGrid w:val="0"/>
              <w:spacing w:line="360" w:lineRule="auto"/>
              <w:jc w:val="both"/>
              <w:rPr>
                <w:rFonts w:ascii="Times New Roman" w:hAnsi="Times New Roman" w:cs="Times New Roman"/>
                <w:color w:val="000000"/>
                <w:sz w:val="24"/>
                <w:szCs w:val="24"/>
              </w:rPr>
            </w:pPr>
            <w:r w:rsidRPr="004B56CB">
              <w:rPr>
                <w:rFonts w:ascii="Times New Roman" w:hAnsi="Times New Roman" w:cs="Times New Roman"/>
                <w:color w:val="000000"/>
                <w:sz w:val="24"/>
                <w:szCs w:val="24"/>
              </w:rPr>
              <w:t>Signed floating-point number</w:t>
            </w:r>
          </w:p>
        </w:tc>
        <w:tc>
          <w:tcPr>
            <w:tcW w:w="1267" w:type="dxa"/>
            <w:tcBorders>
              <w:left w:val="single" w:sz="4" w:space="0" w:color="000000"/>
              <w:bottom w:val="single" w:sz="4" w:space="0" w:color="000000"/>
            </w:tcBorders>
          </w:tcPr>
          <w:p w:rsidR="00F731C9" w:rsidRPr="004B56CB" w:rsidRDefault="00F731C9" w:rsidP="00F13EB0">
            <w:pPr>
              <w:snapToGrid w:val="0"/>
              <w:spacing w:line="360" w:lineRule="auto"/>
              <w:jc w:val="both"/>
              <w:rPr>
                <w:rFonts w:ascii="Times New Roman" w:hAnsi="Times New Roman" w:cs="Times New Roman"/>
                <w:color w:val="000000"/>
                <w:sz w:val="24"/>
                <w:szCs w:val="24"/>
              </w:rPr>
            </w:pPr>
            <w:r w:rsidRPr="004B56CB">
              <w:rPr>
                <w:rFonts w:ascii="Times New Roman" w:hAnsi="Times New Roman" w:cs="Times New Roman"/>
                <w:color w:val="000000"/>
                <w:sz w:val="24"/>
                <w:szCs w:val="24"/>
              </w:rPr>
              <w:t xml:space="preserve">4 </w:t>
            </w:r>
          </w:p>
        </w:tc>
        <w:tc>
          <w:tcPr>
            <w:tcW w:w="1809" w:type="dxa"/>
            <w:tcBorders>
              <w:left w:val="single" w:sz="4" w:space="0" w:color="000000"/>
              <w:bottom w:val="single" w:sz="4" w:space="0" w:color="000000"/>
              <w:right w:val="single" w:sz="4" w:space="0" w:color="000000"/>
            </w:tcBorders>
          </w:tcPr>
          <w:p w:rsidR="00F731C9" w:rsidRPr="004B56CB" w:rsidRDefault="00F731C9" w:rsidP="00F13EB0">
            <w:pPr>
              <w:snapToGrid w:val="0"/>
              <w:spacing w:line="360" w:lineRule="auto"/>
              <w:jc w:val="both"/>
              <w:rPr>
                <w:rFonts w:ascii="Times New Roman" w:hAnsi="Times New Roman" w:cs="Times New Roman"/>
                <w:color w:val="000000"/>
                <w:sz w:val="24"/>
                <w:szCs w:val="24"/>
              </w:rPr>
            </w:pPr>
            <w:r w:rsidRPr="004B56CB">
              <w:rPr>
                <w:rFonts w:ascii="Times New Roman" w:hAnsi="Times New Roman" w:cs="Times New Roman"/>
              </w:rPr>
              <w:t>-32768 to +32767</w:t>
            </w:r>
          </w:p>
        </w:tc>
      </w:tr>
    </w:tbl>
    <w:p w:rsidR="0005572E" w:rsidRDefault="0005572E" w:rsidP="00F13EB0">
      <w:pPr>
        <w:jc w:val="both"/>
        <w:rPr>
          <w:rFonts w:ascii="Times New Roman" w:hAnsi="Times New Roman" w:cs="Times New Roman"/>
        </w:rPr>
      </w:pPr>
    </w:p>
    <w:p w:rsidR="001F2E25" w:rsidRPr="001F2E25" w:rsidRDefault="001F2E25" w:rsidP="00F13EB0">
      <w:pPr>
        <w:jc w:val="both"/>
        <w:rPr>
          <w:rFonts w:ascii="Times New Roman" w:hAnsi="Times New Roman" w:cs="Times New Roman"/>
          <w:b/>
          <w:sz w:val="24"/>
          <w:szCs w:val="24"/>
        </w:rPr>
      </w:pPr>
      <w:r w:rsidRPr="001F2E25">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1F2E25">
        <w:rPr>
          <w:rFonts w:ascii="Times New Roman" w:hAnsi="Times New Roman" w:cs="Times New Roman"/>
          <w:b/>
          <w:sz w:val="24"/>
          <w:szCs w:val="24"/>
        </w:rPr>
        <w:t>Table 6.1 Data types</w:t>
      </w:r>
    </w:p>
    <w:p w:rsidR="00B21090" w:rsidRPr="004B56CB" w:rsidRDefault="00B21090" w:rsidP="00F13EB0">
      <w:pPr>
        <w:jc w:val="both"/>
        <w:rPr>
          <w:rFonts w:ascii="Times New Roman" w:hAnsi="Times New Roman" w:cs="Times New Roman"/>
          <w:b/>
          <w:sz w:val="32"/>
          <w:szCs w:val="32"/>
        </w:rPr>
      </w:pPr>
      <w:r w:rsidRPr="004B56CB">
        <w:rPr>
          <w:rFonts w:ascii="Times New Roman" w:hAnsi="Times New Roman" w:cs="Times New Roman"/>
          <w:b/>
          <w:sz w:val="32"/>
          <w:szCs w:val="32"/>
        </w:rPr>
        <w:t>6.2  Macros used</w:t>
      </w:r>
    </w:p>
    <w:p w:rsidR="00B21090" w:rsidRPr="002F76D3" w:rsidRDefault="00B21090" w:rsidP="00F13EB0">
      <w:pPr>
        <w:jc w:val="both"/>
        <w:rPr>
          <w:rFonts w:ascii="Times New Roman" w:hAnsi="Times New Roman" w:cs="Times New Roman"/>
          <w:b/>
          <w:sz w:val="28"/>
          <w:szCs w:val="28"/>
        </w:rPr>
      </w:pPr>
      <w:r w:rsidRPr="002F76D3">
        <w:rPr>
          <w:rFonts w:ascii="Times New Roman" w:hAnsi="Times New Roman" w:cs="Times New Roman"/>
          <w:b/>
          <w:sz w:val="28"/>
          <w:szCs w:val="28"/>
        </w:rPr>
        <w:t>6.2.1  In-built macros</w:t>
      </w:r>
    </w:p>
    <w:p w:rsidR="00B21090" w:rsidRPr="00F21D43" w:rsidRDefault="00B21090" w:rsidP="00F13EB0">
      <w:pPr>
        <w:jc w:val="both"/>
        <w:rPr>
          <w:rFonts w:ascii="Times New Roman" w:hAnsi="Times New Roman" w:cs="Times New Roman"/>
          <w:sz w:val="24"/>
          <w:szCs w:val="24"/>
        </w:rPr>
      </w:pPr>
      <w:r w:rsidRPr="004B56CB">
        <w:rPr>
          <w:rFonts w:ascii="Times New Roman" w:hAnsi="Times New Roman" w:cs="Times New Roman"/>
          <w:b/>
          <w:sz w:val="32"/>
          <w:szCs w:val="32"/>
        </w:rPr>
        <w:tab/>
      </w:r>
      <w:r w:rsidRPr="00F21D43">
        <w:rPr>
          <w:rFonts w:ascii="Times New Roman" w:hAnsi="Times New Roman" w:cs="Times New Roman"/>
          <w:sz w:val="24"/>
          <w:szCs w:val="24"/>
        </w:rPr>
        <w:t>GLUT_DOUBLE</w:t>
      </w:r>
      <w:r w:rsidR="00FB58AF" w:rsidRPr="00F21D43">
        <w:rPr>
          <w:rFonts w:ascii="Times New Roman" w:hAnsi="Times New Roman" w:cs="Times New Roman"/>
          <w:sz w:val="24"/>
          <w:szCs w:val="24"/>
        </w:rPr>
        <w:t xml:space="preserve">    2</w:t>
      </w:r>
    </w:p>
    <w:p w:rsidR="00B21090" w:rsidRPr="00F21D43" w:rsidRDefault="00B21090" w:rsidP="00F13EB0">
      <w:pPr>
        <w:jc w:val="both"/>
        <w:rPr>
          <w:rFonts w:ascii="Times New Roman" w:hAnsi="Times New Roman" w:cs="Times New Roman"/>
          <w:sz w:val="24"/>
          <w:szCs w:val="24"/>
        </w:rPr>
      </w:pPr>
      <w:r w:rsidRPr="00F21D43">
        <w:rPr>
          <w:rFonts w:ascii="Times New Roman" w:hAnsi="Times New Roman" w:cs="Times New Roman"/>
          <w:sz w:val="24"/>
          <w:szCs w:val="24"/>
        </w:rPr>
        <w:tab/>
        <w:t>GLUT_RGB</w:t>
      </w:r>
      <w:r w:rsidR="00FB58AF" w:rsidRPr="00F21D43">
        <w:rPr>
          <w:rFonts w:ascii="Times New Roman" w:hAnsi="Times New Roman" w:cs="Times New Roman"/>
          <w:sz w:val="24"/>
          <w:szCs w:val="24"/>
        </w:rPr>
        <w:tab/>
        <w:t>0</w:t>
      </w:r>
    </w:p>
    <w:p w:rsidR="00B21090" w:rsidRPr="00F21D43" w:rsidRDefault="00B21090" w:rsidP="00F13EB0">
      <w:pPr>
        <w:jc w:val="both"/>
        <w:rPr>
          <w:rFonts w:ascii="Times New Roman" w:hAnsi="Times New Roman" w:cs="Times New Roman"/>
          <w:sz w:val="24"/>
          <w:szCs w:val="24"/>
        </w:rPr>
      </w:pPr>
      <w:r w:rsidRPr="00F21D43">
        <w:rPr>
          <w:rFonts w:ascii="Times New Roman" w:hAnsi="Times New Roman" w:cs="Times New Roman"/>
          <w:sz w:val="24"/>
          <w:szCs w:val="24"/>
        </w:rPr>
        <w:tab/>
        <w:t>GLUT_DEPTH</w:t>
      </w:r>
      <w:r w:rsidR="00FB58AF" w:rsidRPr="00F21D43">
        <w:rPr>
          <w:rFonts w:ascii="Times New Roman" w:hAnsi="Times New Roman" w:cs="Times New Roman"/>
          <w:sz w:val="24"/>
          <w:szCs w:val="24"/>
        </w:rPr>
        <w:t xml:space="preserve">    16</w:t>
      </w:r>
    </w:p>
    <w:p w:rsidR="00B41618" w:rsidRPr="002F76D3" w:rsidRDefault="00B41618" w:rsidP="00F13EB0">
      <w:pPr>
        <w:jc w:val="both"/>
        <w:rPr>
          <w:rFonts w:ascii="Times New Roman" w:hAnsi="Times New Roman" w:cs="Times New Roman"/>
          <w:b/>
          <w:sz w:val="28"/>
          <w:szCs w:val="28"/>
        </w:rPr>
      </w:pPr>
      <w:r w:rsidRPr="002F76D3">
        <w:rPr>
          <w:rFonts w:ascii="Times New Roman" w:hAnsi="Times New Roman" w:cs="Times New Roman"/>
          <w:b/>
          <w:sz w:val="28"/>
          <w:szCs w:val="28"/>
        </w:rPr>
        <w:t>6.2.2  User-defined macros</w:t>
      </w:r>
    </w:p>
    <w:p w:rsidR="00B41618" w:rsidRPr="00F21D43" w:rsidRDefault="00B41618" w:rsidP="00F13EB0">
      <w:pPr>
        <w:jc w:val="both"/>
        <w:rPr>
          <w:rFonts w:ascii="Times New Roman" w:hAnsi="Times New Roman" w:cs="Times New Roman"/>
          <w:sz w:val="24"/>
          <w:szCs w:val="24"/>
        </w:rPr>
      </w:pPr>
      <w:r w:rsidRPr="004B56CB">
        <w:rPr>
          <w:rFonts w:ascii="Times New Roman" w:hAnsi="Times New Roman" w:cs="Times New Roman"/>
        </w:rPr>
        <w:tab/>
      </w:r>
      <w:r w:rsidRPr="00F21D43">
        <w:rPr>
          <w:rFonts w:ascii="Times New Roman" w:hAnsi="Times New Roman" w:cs="Times New Roman"/>
          <w:sz w:val="24"/>
          <w:szCs w:val="24"/>
        </w:rPr>
        <w:t xml:space="preserve">C     </w:t>
      </w:r>
      <w:r w:rsidRPr="00F21D43">
        <w:rPr>
          <w:rFonts w:ascii="Times New Roman" w:hAnsi="Times New Roman" w:cs="Times New Roman"/>
          <w:sz w:val="24"/>
          <w:szCs w:val="24"/>
        </w:rPr>
        <w:tab/>
      </w:r>
      <w:r w:rsidRPr="00F21D43">
        <w:rPr>
          <w:rFonts w:ascii="Times New Roman" w:hAnsi="Times New Roman" w:cs="Times New Roman"/>
          <w:sz w:val="24"/>
          <w:szCs w:val="24"/>
        </w:rPr>
        <w:tab/>
        <w:t>3.14/180</w:t>
      </w:r>
    </w:p>
    <w:p w:rsidR="00B41618" w:rsidRPr="00F21D43" w:rsidRDefault="00B41618" w:rsidP="00F13EB0">
      <w:pPr>
        <w:jc w:val="both"/>
        <w:rPr>
          <w:rFonts w:ascii="Times New Roman" w:hAnsi="Times New Roman" w:cs="Times New Roman"/>
          <w:sz w:val="24"/>
          <w:szCs w:val="24"/>
        </w:rPr>
      </w:pPr>
      <w:r w:rsidRPr="00F21D43">
        <w:rPr>
          <w:rFonts w:ascii="Times New Roman" w:hAnsi="Times New Roman" w:cs="Times New Roman"/>
          <w:sz w:val="24"/>
          <w:szCs w:val="24"/>
        </w:rPr>
        <w:tab/>
        <w:t xml:space="preserve">PI  </w:t>
      </w:r>
      <w:r w:rsidRPr="00F21D43">
        <w:rPr>
          <w:rFonts w:ascii="Times New Roman" w:hAnsi="Times New Roman" w:cs="Times New Roman"/>
          <w:sz w:val="24"/>
          <w:szCs w:val="24"/>
        </w:rPr>
        <w:tab/>
      </w:r>
      <w:r w:rsidRPr="00F21D43">
        <w:rPr>
          <w:rFonts w:ascii="Times New Roman" w:hAnsi="Times New Roman" w:cs="Times New Roman"/>
          <w:sz w:val="24"/>
          <w:szCs w:val="24"/>
        </w:rPr>
        <w:tab/>
        <w:t>3.14</w:t>
      </w:r>
    </w:p>
    <w:p w:rsidR="00B41618" w:rsidRPr="00F21D43" w:rsidRDefault="00B41618" w:rsidP="00F13EB0">
      <w:pPr>
        <w:jc w:val="both"/>
        <w:rPr>
          <w:rFonts w:ascii="Times New Roman" w:hAnsi="Times New Roman" w:cs="Times New Roman"/>
          <w:sz w:val="24"/>
          <w:szCs w:val="24"/>
        </w:rPr>
      </w:pPr>
      <w:r w:rsidRPr="00F21D43">
        <w:rPr>
          <w:rFonts w:ascii="Times New Roman" w:hAnsi="Times New Roman" w:cs="Times New Roman"/>
          <w:sz w:val="24"/>
          <w:szCs w:val="24"/>
        </w:rPr>
        <w:tab/>
        <w:t xml:space="preserve">TWO_PI  </w:t>
      </w:r>
      <w:r w:rsidRPr="00F21D43">
        <w:rPr>
          <w:rFonts w:ascii="Times New Roman" w:hAnsi="Times New Roman" w:cs="Times New Roman"/>
          <w:sz w:val="24"/>
          <w:szCs w:val="24"/>
        </w:rPr>
        <w:tab/>
        <w:t>2.0 * PI</w:t>
      </w:r>
    </w:p>
    <w:p w:rsidR="00B41618" w:rsidRDefault="00B41618" w:rsidP="00F13EB0">
      <w:pPr>
        <w:jc w:val="both"/>
        <w:rPr>
          <w:rFonts w:ascii="Times New Roman" w:hAnsi="Times New Roman" w:cs="Times New Roman"/>
          <w:sz w:val="24"/>
          <w:szCs w:val="24"/>
        </w:rPr>
      </w:pPr>
      <w:r w:rsidRPr="00F21D43">
        <w:rPr>
          <w:rFonts w:ascii="Times New Roman" w:hAnsi="Times New Roman" w:cs="Times New Roman"/>
          <w:sz w:val="24"/>
          <w:szCs w:val="24"/>
        </w:rPr>
        <w:t xml:space="preserve">RAD_TO_DEG  </w:t>
      </w:r>
      <w:r w:rsidRPr="00F21D43">
        <w:rPr>
          <w:rFonts w:ascii="Times New Roman" w:hAnsi="Times New Roman" w:cs="Times New Roman"/>
          <w:sz w:val="24"/>
          <w:szCs w:val="24"/>
        </w:rPr>
        <w:tab/>
        <w:t>180.0 / PI</w:t>
      </w:r>
    </w:p>
    <w:p w:rsidR="005E3D48" w:rsidRDefault="005E3D48" w:rsidP="00F13EB0">
      <w:pPr>
        <w:jc w:val="both"/>
        <w:rPr>
          <w:rFonts w:ascii="Times New Roman" w:hAnsi="Times New Roman" w:cs="Times New Roman"/>
          <w:sz w:val="24"/>
          <w:szCs w:val="24"/>
        </w:rPr>
      </w:pPr>
    </w:p>
    <w:p w:rsidR="005E3D48" w:rsidRDefault="005E3D48" w:rsidP="00F13EB0">
      <w:pPr>
        <w:jc w:val="both"/>
        <w:rPr>
          <w:rFonts w:ascii="Times New Roman" w:hAnsi="Times New Roman" w:cs="Times New Roman"/>
          <w:sz w:val="24"/>
          <w:szCs w:val="24"/>
        </w:rPr>
      </w:pPr>
    </w:p>
    <w:p w:rsidR="005E3D48" w:rsidRPr="00F21D43" w:rsidRDefault="005E3D48" w:rsidP="00F13EB0">
      <w:pPr>
        <w:jc w:val="both"/>
        <w:rPr>
          <w:rFonts w:ascii="Times New Roman" w:hAnsi="Times New Roman" w:cs="Times New Roman"/>
          <w:sz w:val="24"/>
          <w:szCs w:val="24"/>
        </w:rPr>
      </w:pPr>
    </w:p>
    <w:p w:rsidR="000C2E36" w:rsidRPr="004B56CB" w:rsidRDefault="000A361C" w:rsidP="00F13EB0">
      <w:pPr>
        <w:jc w:val="both"/>
        <w:rPr>
          <w:rFonts w:ascii="Times New Roman" w:hAnsi="Times New Roman" w:cs="Times New Roman"/>
          <w:b/>
          <w:sz w:val="32"/>
          <w:szCs w:val="32"/>
        </w:rPr>
      </w:pPr>
      <w:r w:rsidRPr="004B56CB">
        <w:rPr>
          <w:rFonts w:ascii="Times New Roman" w:hAnsi="Times New Roman" w:cs="Times New Roman"/>
          <w:b/>
          <w:sz w:val="32"/>
          <w:szCs w:val="32"/>
        </w:rPr>
        <w:t>6.3</w:t>
      </w:r>
      <w:r w:rsidR="00913FA1" w:rsidRPr="004B56CB">
        <w:rPr>
          <w:rFonts w:ascii="Times New Roman" w:hAnsi="Times New Roman" w:cs="Times New Roman"/>
          <w:b/>
          <w:sz w:val="32"/>
          <w:szCs w:val="32"/>
        </w:rPr>
        <w:t>U</w:t>
      </w:r>
      <w:r w:rsidR="004B4033" w:rsidRPr="004B56CB">
        <w:rPr>
          <w:rFonts w:ascii="Times New Roman" w:hAnsi="Times New Roman" w:cs="Times New Roman"/>
          <w:b/>
          <w:sz w:val="32"/>
          <w:szCs w:val="32"/>
        </w:rPr>
        <w:t>se</w:t>
      </w:r>
      <w:r w:rsidR="00D35A4B">
        <w:rPr>
          <w:rFonts w:ascii="Times New Roman" w:hAnsi="Times New Roman" w:cs="Times New Roman"/>
          <w:b/>
          <w:sz w:val="32"/>
          <w:szCs w:val="32"/>
        </w:rPr>
        <w:t>r</w:t>
      </w:r>
      <w:r w:rsidR="00913FA1" w:rsidRPr="004B56CB">
        <w:rPr>
          <w:rFonts w:ascii="Times New Roman" w:hAnsi="Times New Roman" w:cs="Times New Roman"/>
          <w:b/>
          <w:sz w:val="32"/>
          <w:szCs w:val="32"/>
        </w:rPr>
        <w:t>-defined functions for modules</w:t>
      </w:r>
    </w:p>
    <w:p w:rsidR="00C61585" w:rsidRDefault="004B4033" w:rsidP="00F13EB0">
      <w:pPr>
        <w:jc w:val="both"/>
        <w:rPr>
          <w:rFonts w:ascii="Times New Roman" w:hAnsi="Times New Roman" w:cs="Times New Roman"/>
          <w:b/>
          <w:sz w:val="28"/>
          <w:szCs w:val="28"/>
        </w:rPr>
      </w:pPr>
      <w:r w:rsidRPr="0084421B">
        <w:rPr>
          <w:rFonts w:ascii="Times New Roman" w:hAnsi="Times New Roman" w:cs="Times New Roman"/>
          <w:b/>
          <w:sz w:val="28"/>
          <w:szCs w:val="28"/>
        </w:rPr>
        <w:t>6.3.1 Draw mo</w:t>
      </w:r>
      <w:r w:rsidR="0025125F">
        <w:rPr>
          <w:rFonts w:ascii="Times New Roman" w:hAnsi="Times New Roman" w:cs="Times New Roman"/>
          <w:b/>
          <w:sz w:val="28"/>
          <w:szCs w:val="28"/>
        </w:rPr>
        <w:t>dule</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glBegin(GL_TRIANGLES);</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lastRenderedPageBreak/>
        <w:tab/>
      </w:r>
      <w:r>
        <w:rPr>
          <w:rFonts w:ascii="Courier New" w:hAnsi="Courier New" w:cs="Courier New"/>
        </w:rPr>
        <w:tab/>
        <w:t>//Red Color</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glColor3ub(205,0,0);</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 0.0f, 60.0f);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glVertex3f(-15.0f, 0.0f, 30.0f);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glVertex3f(15.0f,0.0f,30.0f);</w:t>
      </w:r>
    </w:p>
    <w:p w:rsidR="0025125F" w:rsidRDefault="0025125F" w:rsidP="00F13EB0">
      <w:pPr>
        <w:autoSpaceDE w:val="0"/>
        <w:autoSpaceDN w:val="0"/>
        <w:adjustRightInd w:val="0"/>
        <w:spacing w:after="0" w:line="240" w:lineRule="auto"/>
        <w:jc w:val="both"/>
        <w:rPr>
          <w:rFonts w:ascii="Courier New" w:hAnsi="Courier New" w:cs="Courier New"/>
        </w:rPr>
      </w:pP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//Red Color</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glColor3ub(245,0,0);</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glVertex3f(15.0f,0.0f,30.0f);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 15.0f, 30.0f);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 0.0f, 60.0f);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//Red Color</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glColor3ub(255,0,0);</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 0.0f, 60.0f);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 15.0f, 30.0f);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glVertex3f(-15.0f,0.0f,30.0f);</w:t>
      </w:r>
    </w:p>
    <w:p w:rsidR="0025125F" w:rsidRDefault="0025125F" w:rsidP="00F13EB0">
      <w:pPr>
        <w:autoSpaceDE w:val="0"/>
        <w:autoSpaceDN w:val="0"/>
        <w:adjustRightInd w:val="0"/>
        <w:spacing w:after="0" w:line="240" w:lineRule="auto"/>
        <w:jc w:val="both"/>
        <w:rPr>
          <w:rFonts w:ascii="Courier New" w:hAnsi="Courier New" w:cs="Courier New"/>
        </w:rPr>
      </w:pPr>
    </w:p>
    <w:p w:rsidR="0025125F" w:rsidRDefault="0025125F" w:rsidP="00F13EB0">
      <w:pPr>
        <w:autoSpaceDE w:val="0"/>
        <w:autoSpaceDN w:val="0"/>
        <w:adjustRightInd w:val="0"/>
        <w:spacing w:after="0" w:line="240" w:lineRule="auto"/>
        <w:jc w:val="both"/>
        <w:rPr>
          <w:rFonts w:ascii="Courier New" w:hAnsi="Courier New" w:cs="Courier New"/>
        </w:rPr>
      </w:pP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 Body of the Plane ////////////////////////</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glColor3ub(128,128,128);</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glVertex3f(-15.0f,0.0f,30.0f);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 15.0f, 30.0f);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 0.0f, -56.0f);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glColor3ub(140,140,140);</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 0.0f, -56.0f);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 15.0f, 30.0f);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glVertex3f(15.0f,0.0f,30.0f);</w:t>
      </w:r>
      <w:r>
        <w:rPr>
          <w:rFonts w:ascii="Courier New" w:hAnsi="Courier New" w:cs="Courier New"/>
        </w:rPr>
        <w:tab/>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glColor3ub(130, 130,130);</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glVertex3f(15.0f,0.0f,30.0f);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glVertex3f(-15.0f, 0.0f, 30.0f);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 0.0f, -56.0f);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 Left wing</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 Large triangle for bottom of wing</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glColor3ub(128,128,128);</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glVertex3f(0.0f,2.0f,27.0f);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glVertex3f(-60.0f, 2.0f, -8.0f);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glVertex3f(60.0f, 2.0f, -8.0f);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glColor3ub(64,64,64);</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glVertex3f(60.0f, 2.0f, -8.0f);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 7.0f, -8.0f);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glVertex3f(0.0f,2.0f,27.0f);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glColor3ub(192,192,192);</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glVertex3f(60.0f, 2.0f, -8.0f);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glVertex3f(-60.0f, 2.0f, -8.0f);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glVertex3f(0.0f,7.0f,-8.0f);</w:t>
      </w:r>
    </w:p>
    <w:p w:rsidR="0025125F" w:rsidRDefault="0025125F" w:rsidP="00F13EB0">
      <w:pPr>
        <w:autoSpaceDE w:val="0"/>
        <w:autoSpaceDN w:val="0"/>
        <w:adjustRightInd w:val="0"/>
        <w:spacing w:after="0" w:line="240" w:lineRule="auto"/>
        <w:jc w:val="both"/>
        <w:rPr>
          <w:rFonts w:ascii="Courier New" w:hAnsi="Courier New" w:cs="Courier New"/>
        </w:rPr>
      </w:pPr>
    </w:p>
    <w:p w:rsidR="0025125F" w:rsidRDefault="0025125F" w:rsidP="00F13EB0">
      <w:pPr>
        <w:autoSpaceDE w:val="0"/>
        <w:autoSpaceDN w:val="0"/>
        <w:adjustRightInd w:val="0"/>
        <w:spacing w:after="0" w:line="240" w:lineRule="auto"/>
        <w:jc w:val="both"/>
        <w:rPr>
          <w:rFonts w:ascii="Courier New" w:hAnsi="Courier New" w:cs="Courier New"/>
        </w:rPr>
      </w:pP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 Other wing top section</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glColor3ub(64,64,64);</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glVertex3f(0.0f,2.0f,27.0f);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 7.0f, -8.0f);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glVertex3f(-60.0f, 2.0f, -8.0f);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 Tail section///////////////////////////////</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 Bottom of back fin</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glColor3ub(128,128,128);</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glVertex3f(-30.0f, -0.50f, -57.0f);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glVertex3f(30.0f, -0.50f, -57.0f);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glVertex3f(0.0f,-0.50f,-40.0f);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 top of left side</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glColor3ub(128,128,0);</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glVertex3f(0.0f,-0.5f,-40.0f);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glVertex3f(30.0f, -0.5f, -57.0f);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 4.0f, -57.0f);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 top of right side</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glColor3ub(128,128,0);</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 4.0f, -57.0f);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glVertex3f(-30.0f, -0.5f, -57.0f);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glVertex3f(0.0f,-0.5f,-40.0f);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 back of bottom of tail</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glColor3ub(128,0,0);</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glVertex3f(30.0f,-0.5f,-57.0f);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glVertex3f(-30.0f, -0.5f, -57.0f);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 4.0f, -57.0f);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 Top of Tail section left</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glColor3ub(128,0,0);</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glVertex3f(0.0f,0.5f,-40.0f);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glVertex3f(3.0f, 0.5f, -57.0f);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 25.0f, -65.0f);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glColor3ub(117,0,0);</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 25.0f, -65.0f);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glVertex3f(-3.0f, 0.5f, -57.0f);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glVertex3f(0.0f,0.5f,-40.0f);</w:t>
      </w:r>
    </w:p>
    <w:p w:rsidR="0025125F" w:rsidRDefault="0025125F" w:rsidP="00F13EB0">
      <w:pPr>
        <w:autoSpaceDE w:val="0"/>
        <w:autoSpaceDN w:val="0"/>
        <w:adjustRightInd w:val="0"/>
        <w:spacing w:after="0" w:line="240" w:lineRule="auto"/>
        <w:jc w:val="both"/>
        <w:rPr>
          <w:rFonts w:ascii="Courier New" w:hAnsi="Courier New" w:cs="Courier New"/>
        </w:rPr>
      </w:pP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 Back of horizontal section</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glColor3ub(128,128,128);</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glVertex3f(3.0f,0.5f,-57.0f);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glVertex3f(-3.0f, 0.5f, -57.0f);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glVertex3f(0.0f, 25.0f, -65.0f);</w:t>
      </w:r>
    </w:p>
    <w:p w:rsidR="0025125F" w:rsidRPr="0025125F" w:rsidRDefault="0025125F" w:rsidP="00F13EB0">
      <w:pPr>
        <w:jc w:val="both"/>
        <w:rPr>
          <w:rFonts w:ascii="Times New Roman" w:hAnsi="Times New Roman" w:cs="Times New Roman"/>
          <w:b/>
          <w:sz w:val="28"/>
          <w:szCs w:val="28"/>
        </w:rPr>
      </w:pPr>
    </w:p>
    <w:p w:rsidR="008C6DF1" w:rsidRPr="004B56CB" w:rsidRDefault="00B21071" w:rsidP="00F13EB0">
      <w:pPr>
        <w:jc w:val="both"/>
        <w:rPr>
          <w:rFonts w:ascii="Times New Roman" w:hAnsi="Times New Roman" w:cs="Times New Roman"/>
          <w:b/>
          <w:sz w:val="28"/>
          <w:szCs w:val="28"/>
        </w:rPr>
      </w:pPr>
      <w:r w:rsidRPr="004B56CB">
        <w:rPr>
          <w:rFonts w:ascii="Times New Roman" w:hAnsi="Times New Roman" w:cs="Times New Roman"/>
          <w:b/>
          <w:sz w:val="28"/>
          <w:szCs w:val="28"/>
        </w:rPr>
        <w:t>6.3.2  Interface module</w:t>
      </w:r>
    </w:p>
    <w:p w:rsidR="0025125F" w:rsidRDefault="00B21071" w:rsidP="00F13EB0">
      <w:pPr>
        <w:autoSpaceDE w:val="0"/>
        <w:autoSpaceDN w:val="0"/>
        <w:adjustRightInd w:val="0"/>
        <w:spacing w:after="0" w:line="240" w:lineRule="auto"/>
        <w:jc w:val="both"/>
        <w:rPr>
          <w:rFonts w:ascii="Courier New" w:hAnsi="Courier New" w:cs="Courier New"/>
        </w:rPr>
      </w:pPr>
      <w:r w:rsidRPr="004B56CB">
        <w:rPr>
          <w:rFonts w:ascii="Times New Roman" w:hAnsi="Times New Roman" w:cs="Times New Roman"/>
        </w:rPr>
        <w:lastRenderedPageBreak/>
        <w:tab/>
      </w:r>
      <w:r w:rsidR="0025125F">
        <w:rPr>
          <w:rFonts w:ascii="Courier New" w:hAnsi="Courier New" w:cs="Courier New"/>
        </w:rPr>
        <w:t>char string[]="z---&gt;Move Left   x---&gt;Move Right   n---&gt;Original Position";</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char string1[]="Arrow Keys:";</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 xml:space="preserve">char string2[]="UP  ---&gt;Clockwise UP Rotation"; </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char string3[]="DOWN---&gt;Anticlockwise DOWN Rotation";</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char string4[]="LEFT---&gt;Clockwise LEFT Rotation";</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char string5[]="RIGHT--&gt;Anticlockwise RIGHT Rotation";</w:t>
      </w:r>
    </w:p>
    <w:p w:rsidR="0025125F" w:rsidRDefault="0025125F" w:rsidP="00F13EB0">
      <w:pPr>
        <w:autoSpaceDE w:val="0"/>
        <w:autoSpaceDN w:val="0"/>
        <w:adjustRightInd w:val="0"/>
        <w:spacing w:after="0" w:line="240" w:lineRule="auto"/>
        <w:jc w:val="both"/>
        <w:rPr>
          <w:rFonts w:ascii="Courier New" w:hAnsi="Courier New" w:cs="Courier New"/>
        </w:rPr>
      </w:pP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void SpecialKeys(int key, int x, int y)</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if(key == GLUT_KEY_UP)</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xRot-= 2.0f;flag=0;</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w:t>
      </w:r>
    </w:p>
    <w:p w:rsidR="0025125F" w:rsidRDefault="0025125F" w:rsidP="00F13EB0">
      <w:pPr>
        <w:autoSpaceDE w:val="0"/>
        <w:autoSpaceDN w:val="0"/>
        <w:adjustRightInd w:val="0"/>
        <w:spacing w:after="0" w:line="240" w:lineRule="auto"/>
        <w:jc w:val="both"/>
        <w:rPr>
          <w:rFonts w:ascii="Courier New" w:hAnsi="Courier New" w:cs="Courier New"/>
        </w:rPr>
      </w:pP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if(key == GLUT_KEY_DOWN)</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xRot += 2.0f;flag=0;</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w:t>
      </w:r>
    </w:p>
    <w:p w:rsidR="0025125F" w:rsidRDefault="0025125F" w:rsidP="00F13EB0">
      <w:pPr>
        <w:autoSpaceDE w:val="0"/>
        <w:autoSpaceDN w:val="0"/>
        <w:adjustRightInd w:val="0"/>
        <w:spacing w:after="0" w:line="240" w:lineRule="auto"/>
        <w:jc w:val="both"/>
        <w:rPr>
          <w:rFonts w:ascii="Courier New" w:hAnsi="Courier New" w:cs="Courier New"/>
        </w:rPr>
      </w:pP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if(key == GLUT_KEY_LEFT)</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yRot -= 2.0f;flag=0;</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if(key == GLUT_KEY_RIGHT)</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yRot += 2.0f;flag=0;</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if(key &gt; 358.0f)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xRot = 0.0f;</w:t>
      </w:r>
    </w:p>
    <w:p w:rsidR="0025125F" w:rsidRDefault="0025125F" w:rsidP="00F13EB0">
      <w:pPr>
        <w:autoSpaceDE w:val="0"/>
        <w:autoSpaceDN w:val="0"/>
        <w:adjustRightInd w:val="0"/>
        <w:spacing w:after="0" w:line="240" w:lineRule="auto"/>
        <w:jc w:val="both"/>
        <w:rPr>
          <w:rFonts w:ascii="Courier New" w:hAnsi="Courier New" w:cs="Courier New"/>
        </w:rPr>
      </w:pP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if(key &lt; -1.0f)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xRot = 358.0f;</w:t>
      </w:r>
    </w:p>
    <w:p w:rsidR="0025125F" w:rsidRDefault="0025125F" w:rsidP="00F13EB0">
      <w:pPr>
        <w:autoSpaceDE w:val="0"/>
        <w:autoSpaceDN w:val="0"/>
        <w:adjustRightInd w:val="0"/>
        <w:spacing w:after="0" w:line="240" w:lineRule="auto"/>
        <w:jc w:val="both"/>
        <w:rPr>
          <w:rFonts w:ascii="Courier New" w:hAnsi="Courier New" w:cs="Courier New"/>
        </w:rPr>
      </w:pP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if(key &gt; 358.0f)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yRot = 0.0f;</w:t>
      </w:r>
    </w:p>
    <w:p w:rsidR="0025125F" w:rsidRDefault="0025125F" w:rsidP="00F13EB0">
      <w:pPr>
        <w:autoSpaceDE w:val="0"/>
        <w:autoSpaceDN w:val="0"/>
        <w:adjustRightInd w:val="0"/>
        <w:spacing w:after="0" w:line="240" w:lineRule="auto"/>
        <w:jc w:val="both"/>
        <w:rPr>
          <w:rFonts w:ascii="Courier New" w:hAnsi="Courier New" w:cs="Courier New"/>
        </w:rPr>
      </w:pP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if(key &lt; -1.0f)</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yRot = 358.0f;</w:t>
      </w:r>
    </w:p>
    <w:p w:rsidR="0025125F" w:rsidRDefault="0025125F" w:rsidP="00F13EB0">
      <w:pPr>
        <w:autoSpaceDE w:val="0"/>
        <w:autoSpaceDN w:val="0"/>
        <w:adjustRightInd w:val="0"/>
        <w:spacing w:after="0" w:line="240" w:lineRule="auto"/>
        <w:jc w:val="both"/>
        <w:rPr>
          <w:rFonts w:ascii="Courier New" w:hAnsi="Courier New" w:cs="Courier New"/>
        </w:rPr>
      </w:pP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 Refresh the Window</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glutPostRedisplay();</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void Mykeys(unsigned char key, int x, int y)</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 xml:space="preserve">if(key == 'x' ) </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pxTra -=1.0;flag=0;</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 xml:space="preserve">if(key == 'z' ) </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nxTra +=1.0;flag=0;</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lastRenderedPageBreak/>
        <w:tab/>
        <w:t>}</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 xml:space="preserve">if(key == 'n' ) </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 xml:space="preserve">{ </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pxTra =0; nxTra=0;flag=0;</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ab/>
        <w:t>RenderScene();</w:t>
      </w:r>
    </w:p>
    <w:p w:rsidR="0025125F" w:rsidRDefault="0025125F"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w:t>
      </w:r>
    </w:p>
    <w:p w:rsidR="00C61585" w:rsidRPr="00675CCE" w:rsidRDefault="00C61585" w:rsidP="00F13EB0">
      <w:pPr>
        <w:jc w:val="both"/>
        <w:rPr>
          <w:rFonts w:ascii="Times New Roman" w:hAnsi="Times New Roman" w:cs="Times New Roman"/>
          <w:sz w:val="24"/>
          <w:szCs w:val="24"/>
        </w:rPr>
      </w:pPr>
    </w:p>
    <w:p w:rsidR="00AA573B" w:rsidRDefault="00AA573B" w:rsidP="00F13EB0">
      <w:pPr>
        <w:jc w:val="both"/>
        <w:rPr>
          <w:rFonts w:ascii="Times New Roman" w:hAnsi="Times New Roman" w:cs="Times New Roman"/>
          <w:b/>
          <w:sz w:val="28"/>
          <w:szCs w:val="28"/>
        </w:rPr>
      </w:pPr>
    </w:p>
    <w:p w:rsidR="00B21071" w:rsidRPr="004B56CB" w:rsidRDefault="00B21071" w:rsidP="00F13EB0">
      <w:pPr>
        <w:jc w:val="both"/>
        <w:rPr>
          <w:rFonts w:ascii="Times New Roman" w:hAnsi="Times New Roman" w:cs="Times New Roman"/>
          <w:b/>
          <w:sz w:val="28"/>
          <w:szCs w:val="28"/>
        </w:rPr>
      </w:pPr>
      <w:r w:rsidRPr="004B56CB">
        <w:rPr>
          <w:rFonts w:ascii="Times New Roman" w:hAnsi="Times New Roman" w:cs="Times New Roman"/>
          <w:b/>
          <w:sz w:val="28"/>
          <w:szCs w:val="28"/>
        </w:rPr>
        <w:t>6.3.3 View module</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void SetupRC()</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 Light values and coordinates</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GLfloat  ambientLight[] = { 0.3f, 0.3f, 0.3f, 1.0f };</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GLfloat  diffuseLight[] = { 0.7f, 0.7f, 0.7f, 1.0f };</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GLfloat  specular[] = { 1.0f, 1.0f, 1.0f, 1.0f};</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GLfloat  specref[] =  { 1.0f, 1.0f, 1.0f, 1.0f };</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glEnable(GL_DEPTH_TEST);        // Hidden surface removal</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glFrontFace(GL_CCW);            // Counter clock-wise polygons face out</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glEnable(GL_CULL_FACE);         // Do not calculate inside of jet</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 Enable lighting</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glEnable(GL_LIGHTING);</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 Setup and enable light 0</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glLightfv(GL_LIGHT0,GL_AMBIENT,ambientLight);</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glLightfv(GL_LIGHT0,GL_DIFFUSE,diffuseLight);</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glLightfv(GL_LIGHT0,GL_SPECULAR,specular);</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glEnable(GL_LIGHT0);</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 Enable color tracking</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glEnable(GL_COLOR_MATERIAL);</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 Set Material properties to follow glColor values</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glColorMaterial(GL_FRONT, GL_AMBIENT_AND_DIFFUSE);</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 All materials hereafter have full specular reflectivity</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 with a high shine</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glMaterialfv(GL_FRONT, GL_SPECULAR,specref);</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glMateriali(GL_FRONT,GL_SHININESS,128);</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 Light blue background</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glClearColor(0.0f, 0.0f, 1.0f, 1.0f );</w:t>
      </w:r>
    </w:p>
    <w:p w:rsidR="00F1396D" w:rsidRDefault="00F1396D" w:rsidP="00F13EB0">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w:t>
      </w:r>
    </w:p>
    <w:p w:rsidR="001C12CE" w:rsidRPr="00892B93" w:rsidRDefault="001C12CE" w:rsidP="00F13EB0">
      <w:pPr>
        <w:jc w:val="both"/>
        <w:rPr>
          <w:rFonts w:ascii="Times New Roman" w:hAnsi="Times New Roman" w:cs="Times New Roman"/>
          <w:sz w:val="24"/>
          <w:szCs w:val="24"/>
        </w:rPr>
      </w:pPr>
    </w:p>
    <w:p w:rsidR="00B04B20" w:rsidRPr="004B56CB" w:rsidRDefault="00B04B20" w:rsidP="00F13EB0">
      <w:pPr>
        <w:jc w:val="both"/>
        <w:rPr>
          <w:rFonts w:ascii="Times New Roman" w:hAnsi="Times New Roman" w:cs="Times New Roman"/>
          <w:b/>
          <w:sz w:val="32"/>
          <w:szCs w:val="32"/>
        </w:rPr>
      </w:pPr>
      <w:r w:rsidRPr="004B56CB">
        <w:rPr>
          <w:rFonts w:ascii="Times New Roman" w:hAnsi="Times New Roman" w:cs="Times New Roman"/>
          <w:b/>
          <w:sz w:val="32"/>
          <w:szCs w:val="32"/>
        </w:rPr>
        <w:t>6.4  In-built functio</w:t>
      </w:r>
      <w:r w:rsidR="00DE49F8" w:rsidRPr="004B56CB">
        <w:rPr>
          <w:rFonts w:ascii="Times New Roman" w:hAnsi="Times New Roman" w:cs="Times New Roman"/>
          <w:b/>
          <w:sz w:val="32"/>
          <w:szCs w:val="32"/>
        </w:rPr>
        <w:t>n</w:t>
      </w:r>
      <w:r w:rsidRPr="004B56CB">
        <w:rPr>
          <w:rFonts w:ascii="Times New Roman" w:hAnsi="Times New Roman" w:cs="Times New Roman"/>
          <w:b/>
          <w:sz w:val="32"/>
          <w:szCs w:val="32"/>
        </w:rPr>
        <w:t>s used</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bCs/>
          <w:sz w:val="24"/>
          <w:szCs w:val="24"/>
        </w:rPr>
        <w:t>glutInitDisplayMode()</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ab/>
        <w:t xml:space="preserve">Used to define the display mode. GLUT_RGB specifies </w:t>
      </w:r>
      <w:r w:rsidRPr="004B56CB">
        <w:rPr>
          <w:rFonts w:ascii="Times New Roman" w:hAnsi="Times New Roman" w:cs="Times New Roman"/>
          <w:i/>
          <w:iCs/>
          <w:sz w:val="24"/>
          <w:szCs w:val="24"/>
        </w:rPr>
        <w:t xml:space="preserve">RGB  </w:t>
      </w:r>
      <w:r w:rsidRPr="004B56CB">
        <w:rPr>
          <w:rFonts w:ascii="Times New Roman" w:hAnsi="Times New Roman" w:cs="Times New Roman"/>
          <w:sz w:val="24"/>
          <w:szCs w:val="24"/>
        </w:rPr>
        <w:t>colour mode.GLUT_DOUBLE specifies a double buffered window. GLUT_DEPTH is used for hidden surface removal using depth buffer.</w:t>
      </w:r>
    </w:p>
    <w:p w:rsidR="00B04B20" w:rsidRPr="004B56CB" w:rsidRDefault="00B04B20" w:rsidP="00F13EB0">
      <w:pPr>
        <w:spacing w:after="0"/>
        <w:jc w:val="both"/>
        <w:rPr>
          <w:rFonts w:ascii="Times New Roman" w:hAnsi="Times New Roman" w:cs="Times New Roman"/>
          <w:sz w:val="24"/>
          <w:szCs w:val="24"/>
        </w:rPr>
      </w:pP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bCs/>
          <w:sz w:val="24"/>
          <w:szCs w:val="24"/>
        </w:rPr>
        <w:t>glutInitWindowPosition()</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ab/>
        <w:t>specifies the screen location for the upper-left corner of the window.</w:t>
      </w:r>
    </w:p>
    <w:p w:rsidR="00B04B20" w:rsidRPr="004B56CB" w:rsidRDefault="00B04B20" w:rsidP="00F13EB0">
      <w:pPr>
        <w:spacing w:after="0"/>
        <w:jc w:val="both"/>
        <w:rPr>
          <w:rFonts w:ascii="Times New Roman" w:hAnsi="Times New Roman" w:cs="Times New Roman"/>
          <w:sz w:val="24"/>
          <w:szCs w:val="24"/>
        </w:rPr>
      </w:pP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bCs/>
          <w:sz w:val="24"/>
          <w:szCs w:val="24"/>
        </w:rPr>
        <w:t>glutInitWindowSize()</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ab/>
        <w:t>specifies the size, in pixels, of the window.</w:t>
      </w:r>
    </w:p>
    <w:p w:rsidR="00B04B20" w:rsidRPr="004B56CB" w:rsidRDefault="00B04B20" w:rsidP="00F13EB0">
      <w:pPr>
        <w:spacing w:after="0"/>
        <w:jc w:val="both"/>
        <w:rPr>
          <w:rFonts w:ascii="Times New Roman" w:hAnsi="Times New Roman" w:cs="Times New Roman"/>
          <w:sz w:val="24"/>
          <w:szCs w:val="24"/>
        </w:rPr>
      </w:pP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bCs/>
          <w:sz w:val="24"/>
          <w:szCs w:val="24"/>
        </w:rPr>
        <w:t>glutCreateWindow()</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ab/>
        <w:t xml:space="preserve">creates a window with an OpenGL context. It returns a unique identifier for the new </w:t>
      </w:r>
      <w:r w:rsidRPr="004B56CB">
        <w:rPr>
          <w:rFonts w:ascii="Times New Roman" w:hAnsi="Times New Roman" w:cs="Times New Roman"/>
          <w:sz w:val="24"/>
          <w:szCs w:val="24"/>
        </w:rPr>
        <w:tab/>
        <w:t>window.</w:t>
      </w:r>
    </w:p>
    <w:p w:rsidR="00B04B20" w:rsidRPr="004B56CB" w:rsidRDefault="00B04B20" w:rsidP="00F13EB0">
      <w:pPr>
        <w:spacing w:after="0"/>
        <w:jc w:val="both"/>
        <w:rPr>
          <w:rFonts w:ascii="Times New Roman" w:hAnsi="Times New Roman" w:cs="Times New Roman"/>
          <w:sz w:val="24"/>
          <w:szCs w:val="24"/>
        </w:rPr>
      </w:pP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bCs/>
          <w:sz w:val="24"/>
          <w:szCs w:val="24"/>
        </w:rPr>
        <w:t>glutDisplayFunc()</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ab/>
        <w:t>registers the display call-back</w:t>
      </w:r>
    </w:p>
    <w:p w:rsidR="00B04B20" w:rsidRPr="004B56CB" w:rsidRDefault="00B04B20" w:rsidP="00F13EB0">
      <w:pPr>
        <w:spacing w:after="0"/>
        <w:jc w:val="both"/>
        <w:rPr>
          <w:rFonts w:ascii="Times New Roman" w:hAnsi="Times New Roman" w:cs="Times New Roman"/>
          <w:sz w:val="24"/>
          <w:szCs w:val="24"/>
        </w:rPr>
      </w:pPr>
    </w:p>
    <w:p w:rsidR="004B00C2" w:rsidRDefault="004B00C2" w:rsidP="00F13EB0">
      <w:pPr>
        <w:spacing w:after="0"/>
        <w:jc w:val="both"/>
        <w:rPr>
          <w:rFonts w:ascii="Times New Roman" w:hAnsi="Times New Roman" w:cs="Times New Roman"/>
          <w:sz w:val="24"/>
          <w:szCs w:val="24"/>
        </w:rPr>
      </w:pP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glutKeyboardFunc()</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ab/>
        <w:t>registers keyboard call-back.</w:t>
      </w:r>
    </w:p>
    <w:p w:rsidR="00B04B20" w:rsidRPr="004B56CB" w:rsidRDefault="00B04B20" w:rsidP="00F13EB0">
      <w:pPr>
        <w:spacing w:after="0"/>
        <w:jc w:val="both"/>
        <w:rPr>
          <w:rFonts w:ascii="Times New Roman" w:hAnsi="Times New Roman" w:cs="Times New Roman"/>
          <w:sz w:val="24"/>
          <w:szCs w:val="24"/>
        </w:rPr>
      </w:pP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glutIdleFunc()</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ab/>
        <w:t>registers the idle call-back.</w:t>
      </w:r>
    </w:p>
    <w:p w:rsidR="00B04B20" w:rsidRPr="004B56CB" w:rsidRDefault="00B04B20" w:rsidP="00F13EB0">
      <w:pPr>
        <w:spacing w:after="0"/>
        <w:jc w:val="both"/>
        <w:rPr>
          <w:rFonts w:ascii="Times New Roman" w:hAnsi="Times New Roman" w:cs="Times New Roman"/>
          <w:sz w:val="24"/>
          <w:szCs w:val="24"/>
        </w:rPr>
      </w:pPr>
    </w:p>
    <w:p w:rsidR="00B04B20" w:rsidRPr="004B56CB" w:rsidRDefault="00B04B20" w:rsidP="00F13EB0">
      <w:pPr>
        <w:spacing w:after="0"/>
        <w:jc w:val="both"/>
        <w:rPr>
          <w:rFonts w:ascii="Times New Roman" w:hAnsi="Times New Roman" w:cs="Times New Roman"/>
          <w:bCs/>
          <w:sz w:val="24"/>
          <w:szCs w:val="24"/>
        </w:rPr>
      </w:pPr>
      <w:r w:rsidRPr="004B56CB">
        <w:rPr>
          <w:rFonts w:ascii="Times New Roman" w:hAnsi="Times New Roman" w:cs="Times New Roman"/>
          <w:bCs/>
          <w:sz w:val="24"/>
          <w:szCs w:val="24"/>
        </w:rPr>
        <w:t>glutReshapeFunc()</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bCs/>
          <w:sz w:val="24"/>
          <w:szCs w:val="24"/>
        </w:rPr>
        <w:tab/>
      </w:r>
      <w:r w:rsidRPr="004B56CB">
        <w:rPr>
          <w:rFonts w:ascii="Times New Roman" w:hAnsi="Times New Roman" w:cs="Times New Roman"/>
          <w:sz w:val="24"/>
          <w:szCs w:val="24"/>
        </w:rPr>
        <w:t xml:space="preserve">indicates what action should be taken when the window is resized.The name of function </w:t>
      </w:r>
      <w:r w:rsidRPr="004B56CB">
        <w:rPr>
          <w:rFonts w:ascii="Times New Roman" w:hAnsi="Times New Roman" w:cs="Times New Roman"/>
          <w:sz w:val="24"/>
          <w:szCs w:val="24"/>
        </w:rPr>
        <w:tab/>
        <w:t>to be called when window is resized is passed as parameter.</w:t>
      </w:r>
    </w:p>
    <w:p w:rsidR="00B04B20" w:rsidRPr="004B56CB" w:rsidRDefault="00B04B20" w:rsidP="00F13EB0">
      <w:pPr>
        <w:spacing w:after="0"/>
        <w:jc w:val="both"/>
        <w:rPr>
          <w:rFonts w:ascii="Times New Roman" w:hAnsi="Times New Roman" w:cs="Times New Roman"/>
          <w:sz w:val="24"/>
          <w:szCs w:val="24"/>
        </w:rPr>
      </w:pP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bCs/>
          <w:sz w:val="24"/>
          <w:szCs w:val="24"/>
        </w:rPr>
        <w:t>glutMainLoop()</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ab/>
        <w:t>gets the application in a never ending loop, always waiting for next event to process.</w:t>
      </w:r>
    </w:p>
    <w:p w:rsidR="00B04B20" w:rsidRPr="004B56CB" w:rsidRDefault="00B04B20" w:rsidP="00F13EB0">
      <w:pPr>
        <w:spacing w:after="0"/>
        <w:jc w:val="both"/>
        <w:rPr>
          <w:rFonts w:ascii="Times New Roman" w:hAnsi="Times New Roman" w:cs="Times New Roman"/>
          <w:sz w:val="24"/>
          <w:szCs w:val="24"/>
        </w:rPr>
      </w:pP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glBegin()</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ab/>
        <w:t>initiates a new primitive and begins collection of vertices.</w:t>
      </w:r>
    </w:p>
    <w:p w:rsidR="00B04B20" w:rsidRPr="004B56CB" w:rsidRDefault="00B04B20" w:rsidP="00F13EB0">
      <w:pPr>
        <w:spacing w:after="0"/>
        <w:jc w:val="both"/>
        <w:rPr>
          <w:rFonts w:ascii="Times New Roman" w:hAnsi="Times New Roman" w:cs="Times New Roman"/>
          <w:sz w:val="24"/>
          <w:szCs w:val="24"/>
        </w:rPr>
      </w:pP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glEnd()</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ab/>
        <w:t>terminates a list of vertices.</w:t>
      </w:r>
    </w:p>
    <w:p w:rsidR="00B04B20" w:rsidRPr="004B56CB" w:rsidRDefault="00B04B20" w:rsidP="00F13EB0">
      <w:pPr>
        <w:spacing w:after="0"/>
        <w:jc w:val="both"/>
        <w:rPr>
          <w:rFonts w:ascii="Times New Roman" w:hAnsi="Times New Roman" w:cs="Times New Roman"/>
          <w:sz w:val="24"/>
          <w:szCs w:val="24"/>
        </w:rPr>
      </w:pP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glVertex3f()</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ab/>
        <w:t>specifies the position of a vertex in 3 dimensions.</w:t>
      </w:r>
    </w:p>
    <w:p w:rsidR="00B04B20" w:rsidRPr="004B56CB" w:rsidRDefault="00B04B20" w:rsidP="00F13EB0">
      <w:pPr>
        <w:spacing w:after="0"/>
        <w:jc w:val="both"/>
        <w:rPr>
          <w:rFonts w:ascii="Times New Roman" w:hAnsi="Times New Roman" w:cs="Times New Roman"/>
          <w:bCs/>
          <w:sz w:val="24"/>
          <w:szCs w:val="24"/>
        </w:rPr>
      </w:pPr>
    </w:p>
    <w:p w:rsidR="00B04B20" w:rsidRPr="004B56CB" w:rsidRDefault="00B04B20" w:rsidP="00F13EB0">
      <w:pPr>
        <w:spacing w:after="0"/>
        <w:jc w:val="both"/>
        <w:rPr>
          <w:rFonts w:ascii="Times New Roman" w:hAnsi="Times New Roman" w:cs="Times New Roman"/>
          <w:bCs/>
          <w:sz w:val="24"/>
          <w:szCs w:val="24"/>
        </w:rPr>
      </w:pPr>
      <w:r w:rsidRPr="004B56CB">
        <w:rPr>
          <w:rFonts w:ascii="Times New Roman" w:hAnsi="Times New Roman" w:cs="Times New Roman"/>
          <w:bCs/>
          <w:sz w:val="24"/>
          <w:szCs w:val="24"/>
        </w:rPr>
        <w:t>glClearColor()</w:t>
      </w:r>
    </w:p>
    <w:p w:rsidR="00B04B20" w:rsidRPr="004B56CB" w:rsidRDefault="00B04B20" w:rsidP="00F13EB0">
      <w:pPr>
        <w:spacing w:after="0"/>
        <w:jc w:val="both"/>
        <w:rPr>
          <w:rFonts w:ascii="Times New Roman" w:hAnsi="Times New Roman" w:cs="Times New Roman"/>
          <w:bCs/>
          <w:sz w:val="24"/>
          <w:szCs w:val="24"/>
        </w:rPr>
      </w:pPr>
      <w:r w:rsidRPr="004B56CB">
        <w:rPr>
          <w:rFonts w:ascii="Times New Roman" w:hAnsi="Times New Roman" w:cs="Times New Roman"/>
          <w:bCs/>
          <w:sz w:val="24"/>
          <w:szCs w:val="24"/>
        </w:rPr>
        <w:tab/>
      </w:r>
      <w:r w:rsidRPr="004B56CB">
        <w:rPr>
          <w:rFonts w:ascii="Times New Roman" w:hAnsi="Times New Roman" w:cs="Times New Roman"/>
          <w:sz w:val="24"/>
          <w:szCs w:val="24"/>
        </w:rPr>
        <w:t>sets the present RGBA clear color used when clearing the color buffer.</w:t>
      </w:r>
    </w:p>
    <w:p w:rsidR="00B96B80" w:rsidRDefault="00B96B80" w:rsidP="00F13EB0">
      <w:pPr>
        <w:spacing w:after="0"/>
        <w:jc w:val="both"/>
        <w:rPr>
          <w:rFonts w:ascii="Times New Roman" w:hAnsi="Times New Roman" w:cs="Times New Roman"/>
          <w:bCs/>
          <w:sz w:val="24"/>
          <w:szCs w:val="24"/>
        </w:rPr>
      </w:pPr>
    </w:p>
    <w:p w:rsidR="00B04B20" w:rsidRPr="004B56CB" w:rsidRDefault="00B04B20" w:rsidP="00F13EB0">
      <w:pPr>
        <w:spacing w:after="0"/>
        <w:jc w:val="both"/>
        <w:rPr>
          <w:rFonts w:ascii="Times New Roman" w:hAnsi="Times New Roman" w:cs="Times New Roman"/>
          <w:bCs/>
          <w:sz w:val="24"/>
          <w:szCs w:val="24"/>
        </w:rPr>
      </w:pPr>
      <w:r w:rsidRPr="004B56CB">
        <w:rPr>
          <w:rFonts w:ascii="Times New Roman" w:hAnsi="Times New Roman" w:cs="Times New Roman"/>
          <w:bCs/>
          <w:sz w:val="24"/>
          <w:szCs w:val="24"/>
        </w:rPr>
        <w:t>glClear()</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bCs/>
          <w:sz w:val="24"/>
          <w:szCs w:val="24"/>
        </w:rPr>
        <w:lastRenderedPageBreak/>
        <w:tab/>
      </w:r>
      <w:r w:rsidRPr="004B56CB">
        <w:rPr>
          <w:rFonts w:ascii="Times New Roman" w:hAnsi="Times New Roman" w:cs="Times New Roman"/>
          <w:sz w:val="24"/>
          <w:szCs w:val="24"/>
        </w:rPr>
        <w:t xml:space="preserve">indicates that the appropriate buffer is to be cleared for redisplaying purpose. </w:t>
      </w:r>
      <w:r w:rsidRPr="004B56CB">
        <w:rPr>
          <w:rFonts w:ascii="Times New Roman" w:hAnsi="Times New Roman" w:cs="Times New Roman"/>
          <w:sz w:val="24"/>
          <w:szCs w:val="24"/>
        </w:rPr>
        <w:tab/>
        <w:t xml:space="preserve">GL_COLOR_BUFFER_BIT specifies color buffer has to be cleared. </w:t>
      </w:r>
      <w:r w:rsidRPr="004B56CB">
        <w:rPr>
          <w:rFonts w:ascii="Times New Roman" w:hAnsi="Times New Roman" w:cs="Times New Roman"/>
          <w:sz w:val="24"/>
          <w:szCs w:val="24"/>
        </w:rPr>
        <w:tab/>
        <w:t>GL_DEPTH_BUFFER_BIT specifies depth buffer has to be cleared.</w:t>
      </w:r>
    </w:p>
    <w:p w:rsidR="00B04B20" w:rsidRPr="004B56CB" w:rsidRDefault="00B04B20" w:rsidP="00F13EB0">
      <w:pPr>
        <w:spacing w:after="0"/>
        <w:jc w:val="both"/>
        <w:rPr>
          <w:rFonts w:ascii="Times New Roman" w:hAnsi="Times New Roman" w:cs="Times New Roman"/>
          <w:bCs/>
          <w:sz w:val="24"/>
          <w:szCs w:val="24"/>
        </w:rPr>
      </w:pPr>
    </w:p>
    <w:p w:rsidR="00B04B20" w:rsidRPr="004B56CB" w:rsidRDefault="00B04B20" w:rsidP="00F13EB0">
      <w:pPr>
        <w:spacing w:after="0"/>
        <w:jc w:val="both"/>
        <w:rPr>
          <w:rFonts w:ascii="Times New Roman" w:hAnsi="Times New Roman" w:cs="Times New Roman"/>
          <w:bCs/>
          <w:sz w:val="24"/>
          <w:szCs w:val="24"/>
        </w:rPr>
      </w:pPr>
      <w:r w:rsidRPr="004B56CB">
        <w:rPr>
          <w:rFonts w:ascii="Times New Roman" w:hAnsi="Times New Roman" w:cs="Times New Roman"/>
          <w:bCs/>
          <w:sz w:val="24"/>
          <w:szCs w:val="24"/>
        </w:rPr>
        <w:t xml:space="preserve">glMatrixMode () </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bCs/>
          <w:sz w:val="24"/>
          <w:szCs w:val="24"/>
        </w:rPr>
        <w:tab/>
      </w:r>
      <w:r w:rsidRPr="004B56CB">
        <w:rPr>
          <w:rFonts w:ascii="Times New Roman" w:hAnsi="Times New Roman" w:cs="Times New Roman"/>
          <w:sz w:val="24"/>
          <w:szCs w:val="24"/>
        </w:rPr>
        <w:t xml:space="preserve">specifies which matrix will be affected by subsequent transformations. Mode can be </w:t>
      </w:r>
      <w:r w:rsidRPr="004B56CB">
        <w:rPr>
          <w:rFonts w:ascii="Times New Roman" w:hAnsi="Times New Roman" w:cs="Times New Roman"/>
          <w:sz w:val="24"/>
          <w:szCs w:val="24"/>
        </w:rPr>
        <w:tab/>
        <w:t>GL_PROJECTION or GL_MODELVIEW.</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bCs/>
          <w:sz w:val="24"/>
          <w:szCs w:val="24"/>
        </w:rPr>
        <w:tab/>
        <w:t xml:space="preserve">glLoadIdentity() </w:t>
      </w:r>
      <w:r w:rsidRPr="004B56CB">
        <w:rPr>
          <w:rFonts w:ascii="Times New Roman" w:hAnsi="Times New Roman" w:cs="Times New Roman"/>
          <w:sz w:val="24"/>
          <w:szCs w:val="24"/>
        </w:rPr>
        <w:t xml:space="preserve">  sets the current transformation matrix to the identity matrix.</w:t>
      </w:r>
    </w:p>
    <w:p w:rsidR="00B04B20" w:rsidRPr="004B56CB" w:rsidRDefault="00B04B20" w:rsidP="00F13EB0">
      <w:pPr>
        <w:spacing w:after="0"/>
        <w:jc w:val="both"/>
        <w:rPr>
          <w:rFonts w:ascii="Times New Roman" w:hAnsi="Times New Roman" w:cs="Times New Roman"/>
          <w:bCs/>
          <w:sz w:val="24"/>
          <w:szCs w:val="24"/>
        </w:rPr>
      </w:pPr>
    </w:p>
    <w:p w:rsidR="00B04B20" w:rsidRPr="004B56CB" w:rsidRDefault="00B04B20" w:rsidP="00F13EB0">
      <w:pPr>
        <w:spacing w:after="0"/>
        <w:jc w:val="both"/>
        <w:rPr>
          <w:rFonts w:ascii="Times New Roman" w:hAnsi="Times New Roman" w:cs="Times New Roman"/>
          <w:bCs/>
          <w:sz w:val="24"/>
          <w:szCs w:val="24"/>
        </w:rPr>
      </w:pPr>
      <w:r w:rsidRPr="004B56CB">
        <w:rPr>
          <w:rFonts w:ascii="Times New Roman" w:hAnsi="Times New Roman" w:cs="Times New Roman"/>
          <w:bCs/>
          <w:sz w:val="24"/>
          <w:szCs w:val="24"/>
        </w:rPr>
        <w:t>gluPerspective()</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bCs/>
          <w:sz w:val="24"/>
          <w:szCs w:val="24"/>
        </w:rPr>
        <w:tab/>
      </w:r>
      <w:r w:rsidRPr="004B56CB">
        <w:rPr>
          <w:rFonts w:ascii="Times New Roman" w:hAnsi="Times New Roman" w:cs="Times New Roman"/>
          <w:sz w:val="24"/>
          <w:szCs w:val="24"/>
        </w:rPr>
        <w:t xml:space="preserve">defines a perspective viewing volume using y direction field of view measured in </w:t>
      </w:r>
      <w:r w:rsidRPr="004B56CB">
        <w:rPr>
          <w:rFonts w:ascii="Times New Roman" w:hAnsi="Times New Roman" w:cs="Times New Roman"/>
          <w:sz w:val="24"/>
          <w:szCs w:val="24"/>
        </w:rPr>
        <w:tab/>
        <w:t>degrees, aspect ratio of front clipping plane, and near and far distances.</w:t>
      </w:r>
    </w:p>
    <w:p w:rsidR="00B04B20" w:rsidRDefault="00B04B20" w:rsidP="00F13EB0">
      <w:pPr>
        <w:spacing w:after="0"/>
        <w:jc w:val="both"/>
        <w:rPr>
          <w:rFonts w:ascii="Times New Roman" w:hAnsi="Times New Roman" w:cs="Times New Roman"/>
          <w:bCs/>
          <w:sz w:val="24"/>
          <w:szCs w:val="24"/>
        </w:rPr>
      </w:pPr>
    </w:p>
    <w:p w:rsidR="006C2DEA" w:rsidRDefault="006C2DEA" w:rsidP="00F13EB0">
      <w:pPr>
        <w:spacing w:after="0"/>
        <w:jc w:val="both"/>
        <w:rPr>
          <w:rFonts w:ascii="Times New Roman" w:hAnsi="Times New Roman" w:cs="Times New Roman"/>
          <w:bCs/>
          <w:sz w:val="24"/>
          <w:szCs w:val="24"/>
        </w:rPr>
      </w:pPr>
    </w:p>
    <w:p w:rsidR="004B00C2" w:rsidRPr="004B56CB" w:rsidRDefault="004B00C2" w:rsidP="00F13EB0">
      <w:pPr>
        <w:spacing w:after="0"/>
        <w:jc w:val="both"/>
        <w:rPr>
          <w:rFonts w:ascii="Times New Roman" w:hAnsi="Times New Roman" w:cs="Times New Roman"/>
          <w:bCs/>
          <w:sz w:val="24"/>
          <w:szCs w:val="24"/>
        </w:rPr>
      </w:pPr>
    </w:p>
    <w:p w:rsidR="00B04B20" w:rsidRPr="004B56CB" w:rsidRDefault="00B04B20" w:rsidP="00F13EB0">
      <w:pPr>
        <w:spacing w:after="0"/>
        <w:jc w:val="both"/>
        <w:rPr>
          <w:rFonts w:ascii="Times New Roman" w:hAnsi="Times New Roman" w:cs="Times New Roman"/>
          <w:bCs/>
          <w:sz w:val="24"/>
          <w:szCs w:val="24"/>
        </w:rPr>
      </w:pPr>
      <w:r w:rsidRPr="004B56CB">
        <w:rPr>
          <w:rFonts w:ascii="Times New Roman" w:hAnsi="Times New Roman" w:cs="Times New Roman"/>
          <w:bCs/>
          <w:sz w:val="24"/>
          <w:szCs w:val="24"/>
        </w:rPr>
        <w:t>gluLookAt()</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bCs/>
          <w:sz w:val="24"/>
          <w:szCs w:val="24"/>
        </w:rPr>
        <w:tab/>
      </w:r>
      <w:r w:rsidRPr="004B56CB">
        <w:rPr>
          <w:rFonts w:ascii="Times New Roman" w:hAnsi="Times New Roman" w:cs="Times New Roman"/>
          <w:sz w:val="24"/>
          <w:szCs w:val="24"/>
        </w:rPr>
        <w:t xml:space="preserve">post multiplies the current matrix by a matrix determined by a viewer at eye point </w:t>
      </w:r>
      <w:r w:rsidRPr="004B56CB">
        <w:rPr>
          <w:rFonts w:ascii="Times New Roman" w:hAnsi="Times New Roman" w:cs="Times New Roman"/>
          <w:sz w:val="24"/>
          <w:szCs w:val="24"/>
        </w:rPr>
        <w:tab/>
        <w:t>looking at the at point with a specified up direction.</w:t>
      </w:r>
    </w:p>
    <w:p w:rsidR="00B04B20" w:rsidRPr="004B56CB" w:rsidRDefault="00B04B20" w:rsidP="00F13EB0">
      <w:pPr>
        <w:spacing w:after="0"/>
        <w:jc w:val="both"/>
        <w:rPr>
          <w:rFonts w:ascii="Times New Roman" w:hAnsi="Times New Roman" w:cs="Times New Roman"/>
          <w:bCs/>
          <w:sz w:val="24"/>
          <w:szCs w:val="24"/>
        </w:rPr>
      </w:pPr>
    </w:p>
    <w:p w:rsidR="00B04B20" w:rsidRPr="004B56CB" w:rsidRDefault="00B04B20" w:rsidP="00F13EB0">
      <w:pPr>
        <w:spacing w:after="0"/>
        <w:jc w:val="both"/>
        <w:rPr>
          <w:rFonts w:ascii="Times New Roman" w:hAnsi="Times New Roman" w:cs="Times New Roman"/>
          <w:bCs/>
          <w:sz w:val="24"/>
          <w:szCs w:val="24"/>
        </w:rPr>
      </w:pPr>
      <w:r w:rsidRPr="004B56CB">
        <w:rPr>
          <w:rFonts w:ascii="Times New Roman" w:hAnsi="Times New Roman" w:cs="Times New Roman"/>
          <w:bCs/>
          <w:sz w:val="24"/>
          <w:szCs w:val="24"/>
        </w:rPr>
        <w:t>glSwapBuffers()</w:t>
      </w:r>
    </w:p>
    <w:p w:rsidR="00B04B20" w:rsidRPr="004B56CB" w:rsidRDefault="00B04B20" w:rsidP="00F13EB0">
      <w:pPr>
        <w:spacing w:after="0"/>
        <w:jc w:val="both"/>
        <w:rPr>
          <w:rFonts w:ascii="Times New Roman" w:hAnsi="Times New Roman" w:cs="Times New Roman"/>
          <w:bCs/>
          <w:sz w:val="24"/>
          <w:szCs w:val="24"/>
        </w:rPr>
      </w:pPr>
      <w:r w:rsidRPr="004B56CB">
        <w:rPr>
          <w:rFonts w:ascii="Times New Roman" w:hAnsi="Times New Roman" w:cs="Times New Roman"/>
          <w:bCs/>
          <w:sz w:val="24"/>
          <w:szCs w:val="24"/>
        </w:rPr>
        <w:tab/>
        <w:t>swaps front and back buffers</w:t>
      </w:r>
    </w:p>
    <w:p w:rsidR="00B04B20" w:rsidRPr="004B56CB" w:rsidRDefault="00B04B20" w:rsidP="00F13EB0">
      <w:pPr>
        <w:spacing w:after="0"/>
        <w:jc w:val="both"/>
        <w:rPr>
          <w:rFonts w:ascii="Times New Roman" w:hAnsi="Times New Roman" w:cs="Times New Roman"/>
          <w:bCs/>
          <w:sz w:val="24"/>
          <w:szCs w:val="24"/>
        </w:rPr>
      </w:pPr>
    </w:p>
    <w:p w:rsidR="00B04B20" w:rsidRPr="004B56CB" w:rsidRDefault="00B04B20" w:rsidP="00F13EB0">
      <w:pPr>
        <w:spacing w:after="0"/>
        <w:jc w:val="both"/>
        <w:rPr>
          <w:rFonts w:ascii="Times New Roman" w:hAnsi="Times New Roman" w:cs="Times New Roman"/>
          <w:bCs/>
          <w:sz w:val="24"/>
          <w:szCs w:val="24"/>
        </w:rPr>
      </w:pPr>
      <w:r w:rsidRPr="004B56CB">
        <w:rPr>
          <w:rFonts w:ascii="Times New Roman" w:hAnsi="Times New Roman" w:cs="Times New Roman"/>
          <w:bCs/>
          <w:sz w:val="24"/>
          <w:szCs w:val="24"/>
        </w:rPr>
        <w:t>glColor3f()</w:t>
      </w:r>
    </w:p>
    <w:p w:rsidR="00B04B20" w:rsidRPr="004B56CB" w:rsidRDefault="00B04B20" w:rsidP="00F13EB0">
      <w:pPr>
        <w:spacing w:after="0"/>
        <w:jc w:val="both"/>
        <w:rPr>
          <w:rFonts w:ascii="Times New Roman" w:hAnsi="Times New Roman" w:cs="Times New Roman"/>
          <w:bCs/>
          <w:sz w:val="24"/>
          <w:szCs w:val="24"/>
        </w:rPr>
      </w:pPr>
      <w:r w:rsidRPr="004B56CB">
        <w:rPr>
          <w:rFonts w:ascii="Times New Roman" w:hAnsi="Times New Roman" w:cs="Times New Roman"/>
          <w:bCs/>
          <w:sz w:val="24"/>
          <w:szCs w:val="24"/>
        </w:rPr>
        <w:tab/>
        <w:t>sets the present RGB colors.</w:t>
      </w:r>
    </w:p>
    <w:p w:rsidR="00B04B20" w:rsidRPr="004B56CB" w:rsidRDefault="00B04B20" w:rsidP="00F13EB0">
      <w:pPr>
        <w:spacing w:after="0"/>
        <w:jc w:val="both"/>
        <w:rPr>
          <w:rFonts w:ascii="Times New Roman" w:hAnsi="Times New Roman" w:cs="Times New Roman"/>
          <w:sz w:val="24"/>
          <w:szCs w:val="24"/>
        </w:rPr>
      </w:pP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glViewport()</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ab/>
        <w:t>specifies a width x height viewport in pixels .</w:t>
      </w:r>
    </w:p>
    <w:p w:rsidR="00B04B20" w:rsidRPr="004B56CB" w:rsidRDefault="00B04B20" w:rsidP="00F13EB0">
      <w:pPr>
        <w:spacing w:after="0"/>
        <w:jc w:val="both"/>
        <w:rPr>
          <w:rFonts w:ascii="Times New Roman" w:hAnsi="Times New Roman" w:cs="Times New Roman"/>
          <w:sz w:val="24"/>
          <w:szCs w:val="24"/>
        </w:rPr>
      </w:pP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glutPostRedisplay()</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ab/>
        <w:t>requests that the display callback be executed after the current callback returns.</w:t>
      </w:r>
    </w:p>
    <w:p w:rsidR="00B04B20" w:rsidRPr="004B56CB" w:rsidRDefault="00B04B20" w:rsidP="00F13EB0">
      <w:pPr>
        <w:spacing w:after="0"/>
        <w:jc w:val="both"/>
        <w:rPr>
          <w:rFonts w:ascii="Times New Roman" w:hAnsi="Times New Roman" w:cs="Times New Roman"/>
          <w:sz w:val="24"/>
          <w:szCs w:val="24"/>
        </w:rPr>
      </w:pP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 xml:space="preserve">glPushMatrix() and glPopMatrix() </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ab/>
        <w:t>pushes to and pops from the matrix stack corresponding to the current matrix mode.</w:t>
      </w:r>
    </w:p>
    <w:p w:rsidR="00B04B20" w:rsidRPr="004B56CB" w:rsidRDefault="00B04B20" w:rsidP="00F13EB0">
      <w:pPr>
        <w:spacing w:after="0"/>
        <w:jc w:val="both"/>
        <w:rPr>
          <w:rFonts w:ascii="Times New Roman" w:hAnsi="Times New Roman" w:cs="Times New Roman"/>
          <w:sz w:val="24"/>
          <w:szCs w:val="24"/>
        </w:rPr>
      </w:pP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glRotatef()</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ab/>
        <w:t>alters the current matrix by a rotation of specified angle about the specified axis.</w:t>
      </w:r>
    </w:p>
    <w:p w:rsidR="00B04B20" w:rsidRPr="004B56CB" w:rsidRDefault="00B04B20" w:rsidP="00F13EB0">
      <w:pPr>
        <w:spacing w:after="0"/>
        <w:jc w:val="both"/>
        <w:rPr>
          <w:rFonts w:ascii="Times New Roman" w:hAnsi="Times New Roman" w:cs="Times New Roman"/>
          <w:sz w:val="24"/>
          <w:szCs w:val="24"/>
        </w:rPr>
      </w:pP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glTranslatef()</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ab/>
        <w:t>alters the current matrix by a specified displacement.</w:t>
      </w:r>
    </w:p>
    <w:p w:rsidR="00B04B20" w:rsidRPr="004B56CB" w:rsidRDefault="00B04B20" w:rsidP="00F13EB0">
      <w:pPr>
        <w:spacing w:after="0"/>
        <w:jc w:val="both"/>
        <w:rPr>
          <w:rFonts w:ascii="Times New Roman" w:hAnsi="Times New Roman" w:cs="Times New Roman"/>
          <w:sz w:val="24"/>
          <w:szCs w:val="24"/>
        </w:rPr>
      </w:pP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glLightf()</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lastRenderedPageBreak/>
        <w:tab/>
        <w:t>sets light properties.</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glMaterialf()</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ab/>
        <w:t>sets material properties.</w:t>
      </w:r>
    </w:p>
    <w:p w:rsidR="00B04B20" w:rsidRPr="004B56CB" w:rsidRDefault="00B04B20" w:rsidP="00F13EB0">
      <w:pPr>
        <w:spacing w:after="0"/>
        <w:jc w:val="both"/>
        <w:rPr>
          <w:rFonts w:ascii="Times New Roman" w:hAnsi="Times New Roman" w:cs="Times New Roman"/>
          <w:sz w:val="24"/>
          <w:szCs w:val="24"/>
        </w:rPr>
      </w:pP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glutSolidSphere()</w:t>
      </w:r>
    </w:p>
    <w:p w:rsidR="00B04B20" w:rsidRPr="004B56CB" w:rsidRDefault="00B04B20" w:rsidP="00F13EB0">
      <w:pPr>
        <w:spacing w:after="0"/>
        <w:jc w:val="both"/>
        <w:rPr>
          <w:rFonts w:ascii="Times New Roman" w:hAnsi="Times New Roman" w:cs="Times New Roman"/>
          <w:sz w:val="24"/>
          <w:szCs w:val="24"/>
        </w:rPr>
      </w:pPr>
      <w:r w:rsidRPr="004B56CB">
        <w:rPr>
          <w:rFonts w:ascii="Times New Roman" w:hAnsi="Times New Roman" w:cs="Times New Roman"/>
          <w:sz w:val="24"/>
          <w:szCs w:val="24"/>
        </w:rPr>
        <w:tab/>
        <w:t>generates a solid sphere.</w:t>
      </w:r>
    </w:p>
    <w:p w:rsidR="000C2E36" w:rsidRPr="004B56CB" w:rsidRDefault="000C2E36" w:rsidP="00F13EB0">
      <w:pPr>
        <w:jc w:val="both"/>
        <w:rPr>
          <w:rFonts w:ascii="Times New Roman" w:hAnsi="Times New Roman" w:cs="Times New Roman"/>
          <w:sz w:val="32"/>
          <w:szCs w:val="32"/>
        </w:rPr>
      </w:pPr>
      <w:r w:rsidRPr="004B56CB">
        <w:rPr>
          <w:rFonts w:ascii="Times New Roman" w:hAnsi="Times New Roman" w:cs="Times New Roman"/>
          <w:sz w:val="32"/>
          <w:szCs w:val="32"/>
        </w:rPr>
        <w:tab/>
      </w:r>
    </w:p>
    <w:p w:rsidR="00704277" w:rsidRDefault="0061246C" w:rsidP="00F13EB0">
      <w:pPr>
        <w:jc w:val="both"/>
        <w:rPr>
          <w:rFonts w:ascii="Times New Roman" w:hAnsi="Times New Roman" w:cs="Times New Roman"/>
          <w:sz w:val="24"/>
          <w:szCs w:val="24"/>
        </w:rPr>
      </w:pPr>
      <w:r>
        <w:rPr>
          <w:rFonts w:ascii="Times New Roman" w:hAnsi="Times New Roman" w:cs="Times New Roman"/>
          <w:sz w:val="24"/>
          <w:szCs w:val="24"/>
        </w:rPr>
        <w:t>glutReshapeFunc(changesSize)</w:t>
      </w:r>
    </w:p>
    <w:p w:rsidR="0061246C" w:rsidRPr="0061246C" w:rsidRDefault="0061246C" w:rsidP="00F13EB0">
      <w:pPr>
        <w:jc w:val="both"/>
        <w:rPr>
          <w:rFonts w:ascii="Times New Roman" w:hAnsi="Times New Roman" w:cs="Times New Roman"/>
          <w:sz w:val="24"/>
          <w:szCs w:val="24"/>
        </w:rPr>
      </w:pPr>
      <w:r>
        <w:rPr>
          <w:rFonts w:ascii="Times New Roman" w:hAnsi="Times New Roman" w:cs="Times New Roman"/>
          <w:sz w:val="24"/>
          <w:szCs w:val="24"/>
        </w:rPr>
        <w:t>changes the size.</w:t>
      </w:r>
    </w:p>
    <w:p w:rsidR="00B96B80" w:rsidRDefault="0061246C" w:rsidP="00F13EB0">
      <w:pPr>
        <w:jc w:val="both"/>
        <w:rPr>
          <w:rFonts w:ascii="Times New Roman" w:hAnsi="Times New Roman" w:cs="Times New Roman"/>
        </w:rPr>
      </w:pPr>
      <w:r>
        <w:rPr>
          <w:rFonts w:ascii="Times New Roman" w:hAnsi="Times New Roman" w:cs="Times New Roman"/>
        </w:rPr>
        <w:t>glutSpecialFunc(Special Keys)</w:t>
      </w:r>
    </w:p>
    <w:p w:rsidR="0061246C" w:rsidRPr="0061246C" w:rsidRDefault="0061246C" w:rsidP="00F13EB0">
      <w:pPr>
        <w:jc w:val="both"/>
        <w:rPr>
          <w:rFonts w:ascii="Times New Roman" w:hAnsi="Times New Roman" w:cs="Times New Roman"/>
          <w:sz w:val="24"/>
          <w:szCs w:val="24"/>
        </w:rPr>
      </w:pPr>
      <w:r>
        <w:rPr>
          <w:rFonts w:ascii="Times New Roman" w:hAnsi="Times New Roman" w:cs="Times New Roman"/>
          <w:sz w:val="24"/>
          <w:szCs w:val="24"/>
        </w:rPr>
        <w:t>sets the special keyboard callback for the current window.</w:t>
      </w:r>
    </w:p>
    <w:p w:rsidR="00885A80" w:rsidRDefault="0061246C" w:rsidP="00F13EB0">
      <w:pPr>
        <w:jc w:val="both"/>
        <w:rPr>
          <w:rFonts w:ascii="Times New Roman" w:hAnsi="Times New Roman" w:cs="Times New Roman"/>
          <w:sz w:val="24"/>
          <w:szCs w:val="24"/>
        </w:rPr>
      </w:pPr>
      <w:r>
        <w:rPr>
          <w:rFonts w:ascii="Times New Roman" w:hAnsi="Times New Roman" w:cs="Times New Roman"/>
          <w:sz w:val="24"/>
          <w:szCs w:val="24"/>
        </w:rPr>
        <w:t>glutAddMenuEntry( )</w:t>
      </w:r>
    </w:p>
    <w:p w:rsidR="0061246C" w:rsidRDefault="0061246C" w:rsidP="00F13EB0">
      <w:pPr>
        <w:jc w:val="both"/>
        <w:rPr>
          <w:rFonts w:ascii="Times New Roman" w:hAnsi="Times New Roman" w:cs="Times New Roman"/>
          <w:sz w:val="24"/>
          <w:szCs w:val="24"/>
        </w:rPr>
      </w:pPr>
      <w:r>
        <w:rPr>
          <w:rFonts w:ascii="Times New Roman" w:hAnsi="Times New Roman" w:cs="Times New Roman"/>
          <w:sz w:val="24"/>
          <w:szCs w:val="24"/>
        </w:rPr>
        <w:t>append an item to the current menu.</w:t>
      </w:r>
    </w:p>
    <w:p w:rsidR="0061246C" w:rsidRDefault="0061246C" w:rsidP="00F13EB0">
      <w:pPr>
        <w:jc w:val="both"/>
        <w:rPr>
          <w:rFonts w:ascii="Times New Roman" w:hAnsi="Times New Roman" w:cs="Times New Roman"/>
          <w:sz w:val="24"/>
          <w:szCs w:val="24"/>
        </w:rPr>
      </w:pPr>
      <w:r>
        <w:rPr>
          <w:rFonts w:ascii="Times New Roman" w:hAnsi="Times New Roman" w:cs="Times New Roman"/>
          <w:sz w:val="24"/>
          <w:szCs w:val="24"/>
        </w:rPr>
        <w:t>glutAttachMenu( )</w:t>
      </w:r>
    </w:p>
    <w:p w:rsidR="0061246C" w:rsidRDefault="0061246C" w:rsidP="00F13EB0">
      <w:pPr>
        <w:jc w:val="both"/>
        <w:rPr>
          <w:rFonts w:ascii="Times New Roman" w:hAnsi="Times New Roman" w:cs="Times New Roman"/>
          <w:sz w:val="24"/>
          <w:szCs w:val="24"/>
        </w:rPr>
      </w:pPr>
      <w:r>
        <w:rPr>
          <w:rFonts w:ascii="Times New Roman" w:hAnsi="Times New Roman" w:cs="Times New Roman"/>
          <w:sz w:val="24"/>
          <w:szCs w:val="24"/>
        </w:rPr>
        <w:t>attaches mouse button for the current window to the identifier of the current menu.</w:t>
      </w:r>
    </w:p>
    <w:p w:rsidR="0061246C" w:rsidRDefault="0061246C" w:rsidP="00F13EB0">
      <w:pPr>
        <w:jc w:val="both"/>
        <w:rPr>
          <w:rFonts w:ascii="Times New Roman" w:hAnsi="Times New Roman" w:cs="Times New Roman"/>
          <w:sz w:val="24"/>
          <w:szCs w:val="24"/>
        </w:rPr>
      </w:pPr>
      <w:r>
        <w:rPr>
          <w:rFonts w:ascii="Times New Roman" w:hAnsi="Times New Roman" w:cs="Times New Roman"/>
          <w:sz w:val="24"/>
          <w:szCs w:val="24"/>
        </w:rPr>
        <w:t>glutBitMapCharacter</w:t>
      </w:r>
      <w:r w:rsidR="002C6D9E">
        <w:rPr>
          <w:rFonts w:ascii="Times New Roman" w:hAnsi="Times New Roman" w:cs="Times New Roman"/>
          <w:sz w:val="24"/>
          <w:szCs w:val="24"/>
        </w:rPr>
        <w:t>(</w:t>
      </w:r>
    </w:p>
    <w:p w:rsidR="0061246C" w:rsidRDefault="0061246C" w:rsidP="00F13EB0">
      <w:pPr>
        <w:jc w:val="both"/>
        <w:rPr>
          <w:rFonts w:ascii="Times New Roman" w:hAnsi="Times New Roman" w:cs="Times New Roman"/>
          <w:sz w:val="24"/>
          <w:szCs w:val="24"/>
        </w:rPr>
      </w:pPr>
      <w:r>
        <w:rPr>
          <w:rFonts w:ascii="Times New Roman" w:hAnsi="Times New Roman" w:cs="Times New Roman"/>
          <w:sz w:val="24"/>
          <w:szCs w:val="24"/>
        </w:rPr>
        <w:t>renders the character at the required position and advances the current raster</w:t>
      </w:r>
      <w:r w:rsidR="002C6D9E">
        <w:rPr>
          <w:rFonts w:ascii="Times New Roman" w:hAnsi="Times New Roman" w:cs="Times New Roman"/>
          <w:sz w:val="24"/>
          <w:szCs w:val="24"/>
        </w:rPr>
        <w:t xml:space="preserve"> position by the width of the character.</w:t>
      </w:r>
    </w:p>
    <w:p w:rsidR="002C6D9E" w:rsidRDefault="002C6D9E" w:rsidP="00F13EB0">
      <w:pPr>
        <w:jc w:val="both"/>
        <w:rPr>
          <w:rFonts w:ascii="Times New Roman" w:hAnsi="Times New Roman" w:cs="Times New Roman"/>
          <w:sz w:val="24"/>
          <w:szCs w:val="24"/>
        </w:rPr>
      </w:pPr>
      <w:r>
        <w:rPr>
          <w:rFonts w:ascii="Times New Roman" w:hAnsi="Times New Roman" w:cs="Times New Roman"/>
          <w:sz w:val="24"/>
          <w:szCs w:val="24"/>
        </w:rPr>
        <w:t>glRasterPos3f( )</w:t>
      </w:r>
    </w:p>
    <w:p w:rsidR="002C6D9E" w:rsidRDefault="002C6D9E" w:rsidP="00F13EB0">
      <w:pPr>
        <w:jc w:val="both"/>
        <w:rPr>
          <w:rFonts w:ascii="Times New Roman" w:hAnsi="Times New Roman" w:cs="Times New Roman"/>
          <w:sz w:val="24"/>
          <w:szCs w:val="24"/>
        </w:rPr>
      </w:pPr>
      <w:r>
        <w:rPr>
          <w:rFonts w:ascii="Times New Roman" w:hAnsi="Times New Roman" w:cs="Times New Roman"/>
          <w:sz w:val="24"/>
          <w:szCs w:val="24"/>
        </w:rPr>
        <w:t>specifies the rater position for pixel operation.</w:t>
      </w:r>
    </w:p>
    <w:p w:rsidR="002C6D9E" w:rsidRPr="0061246C" w:rsidRDefault="002C6D9E" w:rsidP="00F13EB0">
      <w:pPr>
        <w:jc w:val="both"/>
        <w:rPr>
          <w:rFonts w:ascii="Times New Roman" w:hAnsi="Times New Roman" w:cs="Times New Roman"/>
          <w:sz w:val="24"/>
          <w:szCs w:val="24"/>
        </w:rPr>
      </w:pPr>
    </w:p>
    <w:p w:rsidR="00FF6D20" w:rsidRDefault="00FF6D20" w:rsidP="00F13EB0">
      <w:pPr>
        <w:spacing w:line="288" w:lineRule="auto"/>
        <w:jc w:val="both"/>
        <w:rPr>
          <w:rFonts w:ascii="Times New Roman" w:hAnsi="Times New Roman" w:cs="Times New Roman"/>
          <w:b/>
          <w:sz w:val="36"/>
          <w:szCs w:val="36"/>
        </w:rPr>
      </w:pPr>
    </w:p>
    <w:p w:rsidR="00FF6D20" w:rsidRDefault="00FF6D20" w:rsidP="00F13EB0">
      <w:pPr>
        <w:spacing w:line="288" w:lineRule="auto"/>
        <w:jc w:val="both"/>
        <w:rPr>
          <w:rFonts w:ascii="Times New Roman" w:hAnsi="Times New Roman" w:cs="Times New Roman"/>
          <w:b/>
          <w:sz w:val="36"/>
          <w:szCs w:val="36"/>
        </w:rPr>
      </w:pPr>
    </w:p>
    <w:p w:rsidR="00FF6D20" w:rsidRPr="00B96B80" w:rsidRDefault="00FF6D20" w:rsidP="00F13EB0">
      <w:pPr>
        <w:spacing w:line="288" w:lineRule="auto"/>
        <w:jc w:val="both"/>
        <w:rPr>
          <w:rFonts w:ascii="Times New Roman" w:hAnsi="Times New Roman" w:cs="Times New Roman"/>
          <w:b/>
          <w:sz w:val="36"/>
          <w:szCs w:val="36"/>
        </w:rPr>
      </w:pPr>
      <w:r w:rsidRPr="00B96B80">
        <w:rPr>
          <w:rFonts w:ascii="Times New Roman" w:hAnsi="Times New Roman" w:cs="Times New Roman"/>
          <w:b/>
          <w:sz w:val="36"/>
          <w:szCs w:val="36"/>
        </w:rPr>
        <w:t xml:space="preserve">Chapter </w:t>
      </w:r>
      <w:r>
        <w:rPr>
          <w:rFonts w:ascii="Times New Roman" w:hAnsi="Times New Roman" w:cs="Times New Roman"/>
          <w:b/>
          <w:sz w:val="36"/>
          <w:szCs w:val="36"/>
        </w:rPr>
        <w:t>7</w:t>
      </w:r>
    </w:p>
    <w:p w:rsidR="00FF6D20" w:rsidRDefault="00FF6D20" w:rsidP="00F13EB0">
      <w:pPr>
        <w:tabs>
          <w:tab w:val="left" w:pos="7395"/>
        </w:tabs>
        <w:spacing w:line="360" w:lineRule="auto"/>
        <w:jc w:val="both"/>
        <w:rPr>
          <w:rFonts w:ascii="Times New Roman" w:hAnsi="Times New Roman" w:cs="Times New Roman"/>
          <w:b/>
          <w:sz w:val="36"/>
          <w:szCs w:val="36"/>
        </w:rPr>
      </w:pPr>
      <w:r w:rsidRPr="004B56CB">
        <w:rPr>
          <w:rFonts w:ascii="Times New Roman" w:hAnsi="Times New Roman" w:cs="Times New Roman"/>
          <w:b/>
          <w:sz w:val="36"/>
          <w:szCs w:val="36"/>
        </w:rPr>
        <w:t>CONCLUSION AND FUTURE ENHANC</w:t>
      </w:r>
      <w:r>
        <w:rPr>
          <w:rFonts w:ascii="Times New Roman" w:hAnsi="Times New Roman" w:cs="Times New Roman"/>
          <w:b/>
          <w:sz w:val="36"/>
          <w:szCs w:val="36"/>
        </w:rPr>
        <w:t>E</w:t>
      </w:r>
      <w:r w:rsidRPr="004B56CB">
        <w:rPr>
          <w:rFonts w:ascii="Times New Roman" w:hAnsi="Times New Roman" w:cs="Times New Roman"/>
          <w:b/>
          <w:sz w:val="36"/>
          <w:szCs w:val="36"/>
        </w:rPr>
        <w:t>MENT</w:t>
      </w:r>
    </w:p>
    <w:p w:rsidR="00FF6D20" w:rsidRPr="00F03B48" w:rsidRDefault="00FF6D20" w:rsidP="00F13EB0">
      <w:pPr>
        <w:tabs>
          <w:tab w:val="left" w:pos="7395"/>
        </w:tabs>
        <w:spacing w:line="360" w:lineRule="auto"/>
        <w:jc w:val="both"/>
        <w:rPr>
          <w:rFonts w:ascii="Times New Roman" w:hAnsi="Times New Roman" w:cs="Times New Roman"/>
          <w:b/>
          <w:sz w:val="32"/>
          <w:szCs w:val="32"/>
        </w:rPr>
      </w:pPr>
      <w:r w:rsidRPr="00F03B48">
        <w:rPr>
          <w:rFonts w:ascii="Times New Roman" w:hAnsi="Times New Roman" w:cs="Times New Roman"/>
          <w:b/>
          <w:sz w:val="32"/>
          <w:szCs w:val="32"/>
        </w:rPr>
        <w:t>Conclusion</w:t>
      </w:r>
    </w:p>
    <w:p w:rsidR="00FF6D20" w:rsidRDefault="00FF6D20" w:rsidP="00F13EB0">
      <w:pPr>
        <w:spacing w:after="0"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lastRenderedPageBreak/>
        <w:tab/>
      </w:r>
      <w:r w:rsidRPr="00140C22">
        <w:rPr>
          <w:rFonts w:ascii="Times New Roman" w:eastAsia="Batang" w:hAnsi="Times New Roman" w:cs="Times New Roman"/>
          <w:sz w:val="24"/>
          <w:szCs w:val="24"/>
        </w:rPr>
        <w:t>This project has been a successful learning experience to practically use the functions defined in OpenGL and to understand a variety of features and options present in it. This project clearly demonstrated the richness of graphics library and its ability to make complex 3D images in a very simple way. We intended to make maximum use of the OpenGL functions which we have done to our satisfaction.</w:t>
      </w:r>
    </w:p>
    <w:p w:rsidR="00FF6D20" w:rsidRPr="00140C22" w:rsidRDefault="00FF6D20" w:rsidP="00F13EB0">
      <w:pPr>
        <w:spacing w:after="0" w:line="360" w:lineRule="auto"/>
        <w:jc w:val="both"/>
        <w:rPr>
          <w:rFonts w:ascii="Times New Roman" w:eastAsia="Batang" w:hAnsi="Times New Roman" w:cs="Times New Roman"/>
          <w:sz w:val="24"/>
          <w:szCs w:val="24"/>
        </w:rPr>
      </w:pPr>
    </w:p>
    <w:p w:rsidR="00FF6D20" w:rsidRPr="00140C22" w:rsidRDefault="00FF6D20" w:rsidP="00F13EB0">
      <w:pPr>
        <w:spacing w:after="0" w:line="360" w:lineRule="auto"/>
        <w:jc w:val="both"/>
        <w:rPr>
          <w:rFonts w:ascii="Times New Roman" w:eastAsia="Batang" w:hAnsi="Times New Roman" w:cs="Times New Roman"/>
          <w:sz w:val="24"/>
          <w:szCs w:val="24"/>
        </w:rPr>
      </w:pPr>
      <w:r w:rsidRPr="00140C22">
        <w:rPr>
          <w:rFonts w:ascii="Times New Roman" w:eastAsia="Batang" w:hAnsi="Times New Roman" w:cs="Times New Roman"/>
          <w:sz w:val="24"/>
          <w:szCs w:val="24"/>
        </w:rPr>
        <w:t>Thi</w:t>
      </w:r>
      <w:r>
        <w:rPr>
          <w:rFonts w:ascii="Times New Roman" w:eastAsia="Batang" w:hAnsi="Times New Roman" w:cs="Times New Roman"/>
          <w:sz w:val="24"/>
          <w:szCs w:val="24"/>
        </w:rPr>
        <w:t>s project showed us a jet plane</w:t>
      </w:r>
      <w:r w:rsidRPr="00140C22">
        <w:rPr>
          <w:rFonts w:ascii="Times New Roman" w:eastAsia="Batang" w:hAnsi="Times New Roman" w:cs="Times New Roman"/>
          <w:sz w:val="24"/>
          <w:szCs w:val="24"/>
        </w:rPr>
        <w:t xml:space="preserve"> with different views. The inclusion of textures, complex shading and lighting models can make the planes more clear and colourful. The project can be developed into a game by allowi</w:t>
      </w:r>
      <w:r>
        <w:rPr>
          <w:rFonts w:ascii="Times New Roman" w:eastAsia="Batang" w:hAnsi="Times New Roman" w:cs="Times New Roman"/>
          <w:sz w:val="24"/>
          <w:szCs w:val="24"/>
        </w:rPr>
        <w:t>ng the user to move the jet plane</w:t>
      </w:r>
      <w:r w:rsidRPr="00140C22">
        <w:rPr>
          <w:rFonts w:ascii="Times New Roman" w:eastAsia="Batang" w:hAnsi="Times New Roman" w:cs="Times New Roman"/>
          <w:sz w:val="24"/>
          <w:szCs w:val="24"/>
        </w:rPr>
        <w:t xml:space="preserve"> using direction key</w:t>
      </w:r>
      <w:r>
        <w:rPr>
          <w:rFonts w:ascii="Times New Roman" w:eastAsia="Batang" w:hAnsi="Times New Roman" w:cs="Times New Roman"/>
          <w:sz w:val="24"/>
          <w:szCs w:val="24"/>
        </w:rPr>
        <w:t xml:space="preserve">s. </w:t>
      </w:r>
      <w:r w:rsidRPr="00140C22">
        <w:rPr>
          <w:rFonts w:ascii="Times New Roman" w:eastAsia="Batang" w:hAnsi="Times New Roman" w:cs="Times New Roman"/>
          <w:sz w:val="24"/>
          <w:szCs w:val="24"/>
        </w:rPr>
        <w:t xml:space="preserve"> This project is also helpful for students of computer science to study the OpenGL functions in a better way. </w:t>
      </w:r>
    </w:p>
    <w:p w:rsidR="00FF6D20" w:rsidRDefault="00FF6D20" w:rsidP="00F13EB0">
      <w:pPr>
        <w:spacing w:after="0" w:line="360" w:lineRule="auto"/>
        <w:ind w:right="360"/>
        <w:jc w:val="both"/>
        <w:rPr>
          <w:rFonts w:ascii="Times New Roman" w:hAnsi="Times New Roman" w:cs="Times New Roman"/>
          <w:b/>
          <w:sz w:val="24"/>
          <w:szCs w:val="24"/>
          <w:u w:val="single"/>
        </w:rPr>
      </w:pPr>
    </w:p>
    <w:p w:rsidR="00FF6D20" w:rsidRDefault="00FF6D20" w:rsidP="00F13EB0">
      <w:pPr>
        <w:tabs>
          <w:tab w:val="left" w:pos="7395"/>
        </w:tabs>
        <w:spacing w:line="360" w:lineRule="auto"/>
        <w:jc w:val="both"/>
        <w:rPr>
          <w:rFonts w:ascii="Times New Roman" w:hAnsi="Times New Roman" w:cs="Times New Roman"/>
          <w:b/>
          <w:sz w:val="32"/>
          <w:szCs w:val="32"/>
        </w:rPr>
      </w:pPr>
      <w:r w:rsidRPr="00F03B48">
        <w:rPr>
          <w:rFonts w:ascii="Times New Roman" w:hAnsi="Times New Roman" w:cs="Times New Roman"/>
          <w:b/>
          <w:sz w:val="32"/>
          <w:szCs w:val="32"/>
        </w:rPr>
        <w:t>Future enhancement</w:t>
      </w:r>
    </w:p>
    <w:p w:rsidR="00FF6D20" w:rsidRPr="007716E5" w:rsidRDefault="00FF6D20" w:rsidP="00F13EB0">
      <w:pPr>
        <w:tabs>
          <w:tab w:val="left" w:pos="7395"/>
        </w:tabs>
        <w:spacing w:line="360" w:lineRule="auto"/>
        <w:jc w:val="both"/>
        <w:rPr>
          <w:rFonts w:ascii="Times New Roman" w:hAnsi="Times New Roman" w:cs="Times New Roman"/>
          <w:sz w:val="24"/>
          <w:szCs w:val="24"/>
        </w:rPr>
      </w:pPr>
      <w:r w:rsidRPr="007716E5">
        <w:rPr>
          <w:rFonts w:ascii="Times New Roman" w:hAnsi="Times New Roman" w:cs="Times New Roman"/>
          <w:sz w:val="24"/>
          <w:szCs w:val="24"/>
        </w:rPr>
        <w:t xml:space="preserve">      This project can be enhanc</w:t>
      </w:r>
      <w:r>
        <w:rPr>
          <w:rFonts w:ascii="Times New Roman" w:hAnsi="Times New Roman" w:cs="Times New Roman"/>
          <w:sz w:val="24"/>
          <w:szCs w:val="24"/>
        </w:rPr>
        <w:t>ed to make the jet plane flying at constant speed and altitude</w:t>
      </w:r>
      <w:r w:rsidRPr="007716E5">
        <w:rPr>
          <w:rFonts w:ascii="Times New Roman" w:hAnsi="Times New Roman" w:cs="Times New Roman"/>
          <w:sz w:val="24"/>
          <w:szCs w:val="24"/>
        </w:rPr>
        <w:t xml:space="preserve"> and can be viewed in different views.</w:t>
      </w:r>
    </w:p>
    <w:p w:rsidR="00885A80" w:rsidRDefault="00885A80" w:rsidP="00F13EB0">
      <w:pPr>
        <w:jc w:val="both"/>
        <w:rPr>
          <w:rFonts w:ascii="Times New Roman" w:hAnsi="Times New Roman" w:cs="Times New Roman"/>
        </w:rPr>
      </w:pPr>
    </w:p>
    <w:p w:rsidR="00885A80" w:rsidRDefault="00885A80" w:rsidP="00F13EB0">
      <w:pPr>
        <w:jc w:val="both"/>
        <w:rPr>
          <w:rFonts w:ascii="Times New Roman" w:hAnsi="Times New Roman" w:cs="Times New Roman"/>
        </w:rPr>
      </w:pPr>
    </w:p>
    <w:p w:rsidR="00FF6D20" w:rsidRDefault="00FF6D20" w:rsidP="00F13EB0">
      <w:pPr>
        <w:spacing w:line="288" w:lineRule="auto"/>
        <w:jc w:val="both"/>
        <w:rPr>
          <w:rFonts w:ascii="Times New Roman" w:hAnsi="Times New Roman" w:cs="Times New Roman"/>
          <w:b/>
          <w:sz w:val="36"/>
          <w:szCs w:val="36"/>
        </w:rPr>
      </w:pPr>
    </w:p>
    <w:p w:rsidR="00FF6D20" w:rsidRDefault="00FF6D20" w:rsidP="00F13EB0">
      <w:pPr>
        <w:spacing w:line="288" w:lineRule="auto"/>
        <w:jc w:val="both"/>
        <w:rPr>
          <w:rFonts w:ascii="Times New Roman" w:hAnsi="Times New Roman" w:cs="Times New Roman"/>
          <w:b/>
          <w:sz w:val="36"/>
          <w:szCs w:val="36"/>
        </w:rPr>
      </w:pPr>
    </w:p>
    <w:p w:rsidR="00FF6D20" w:rsidRDefault="00FF6D20" w:rsidP="00F13EB0">
      <w:pPr>
        <w:spacing w:line="288" w:lineRule="auto"/>
        <w:jc w:val="both"/>
        <w:rPr>
          <w:rFonts w:ascii="Times New Roman" w:hAnsi="Times New Roman" w:cs="Times New Roman"/>
          <w:b/>
          <w:sz w:val="36"/>
          <w:szCs w:val="36"/>
        </w:rPr>
      </w:pPr>
    </w:p>
    <w:p w:rsidR="00FF6D20" w:rsidRDefault="00FF6D20" w:rsidP="00F13EB0">
      <w:pPr>
        <w:spacing w:line="288" w:lineRule="auto"/>
        <w:jc w:val="both"/>
        <w:rPr>
          <w:rFonts w:ascii="Times New Roman" w:hAnsi="Times New Roman" w:cs="Times New Roman"/>
          <w:b/>
          <w:sz w:val="36"/>
          <w:szCs w:val="36"/>
        </w:rPr>
      </w:pPr>
    </w:p>
    <w:p w:rsidR="00FF6D20" w:rsidRDefault="00FF6D20" w:rsidP="00F13EB0">
      <w:pPr>
        <w:spacing w:line="288" w:lineRule="auto"/>
        <w:jc w:val="both"/>
        <w:rPr>
          <w:rFonts w:ascii="Times New Roman" w:hAnsi="Times New Roman" w:cs="Times New Roman"/>
          <w:b/>
          <w:sz w:val="36"/>
          <w:szCs w:val="36"/>
        </w:rPr>
      </w:pPr>
    </w:p>
    <w:p w:rsidR="00015716" w:rsidRPr="00B96B80" w:rsidRDefault="00DE1794" w:rsidP="00F13EB0">
      <w:pPr>
        <w:spacing w:line="288" w:lineRule="auto"/>
        <w:jc w:val="both"/>
        <w:rPr>
          <w:rFonts w:ascii="Times New Roman" w:hAnsi="Times New Roman" w:cs="Times New Roman"/>
          <w:b/>
          <w:sz w:val="36"/>
          <w:szCs w:val="36"/>
        </w:rPr>
      </w:pPr>
      <w:r w:rsidRPr="00B96B80">
        <w:rPr>
          <w:rFonts w:ascii="Times New Roman" w:hAnsi="Times New Roman" w:cs="Times New Roman"/>
          <w:b/>
          <w:sz w:val="36"/>
          <w:szCs w:val="36"/>
        </w:rPr>
        <w:t>C</w:t>
      </w:r>
      <w:r w:rsidR="0057229E" w:rsidRPr="00B96B80">
        <w:rPr>
          <w:rFonts w:ascii="Times New Roman" w:hAnsi="Times New Roman" w:cs="Times New Roman"/>
          <w:b/>
          <w:sz w:val="36"/>
          <w:szCs w:val="36"/>
        </w:rPr>
        <w:t>hapter</w:t>
      </w:r>
      <w:r w:rsidR="00FF6D20">
        <w:rPr>
          <w:rFonts w:ascii="Times New Roman" w:hAnsi="Times New Roman" w:cs="Times New Roman"/>
          <w:b/>
          <w:sz w:val="36"/>
          <w:szCs w:val="36"/>
        </w:rPr>
        <w:t xml:space="preserve"> 8</w:t>
      </w:r>
    </w:p>
    <w:p w:rsidR="002B17D1" w:rsidRDefault="00015716" w:rsidP="00F13EB0">
      <w:pPr>
        <w:spacing w:line="288" w:lineRule="auto"/>
        <w:jc w:val="both"/>
        <w:rPr>
          <w:rFonts w:ascii="Times New Roman" w:hAnsi="Times New Roman" w:cs="Times New Roman"/>
          <w:b/>
          <w:sz w:val="36"/>
          <w:szCs w:val="36"/>
        </w:rPr>
      </w:pPr>
      <w:r w:rsidRPr="00B96B80">
        <w:rPr>
          <w:rFonts w:ascii="Times New Roman" w:hAnsi="Times New Roman" w:cs="Times New Roman"/>
          <w:b/>
          <w:sz w:val="36"/>
          <w:szCs w:val="36"/>
        </w:rPr>
        <w:t xml:space="preserve">    RESULTS</w:t>
      </w:r>
    </w:p>
    <w:p w:rsidR="00454B79" w:rsidRPr="004B56CB" w:rsidRDefault="00E06916" w:rsidP="00F13EB0">
      <w:pPr>
        <w:spacing w:line="360" w:lineRule="auto"/>
        <w:ind w:right="360"/>
        <w:jc w:val="both"/>
        <w:rPr>
          <w:rFonts w:ascii="Times New Roman" w:hAnsi="Times New Roman" w:cs="Times New Roman"/>
          <w:b/>
          <w:noProof/>
          <w:sz w:val="28"/>
          <w:szCs w:val="28"/>
        </w:rPr>
      </w:pPr>
      <w:r>
        <w:rPr>
          <w:rFonts w:ascii="Times New Roman" w:hAnsi="Times New Roman" w:cs="Times New Roman"/>
          <w:b/>
          <w:noProof/>
          <w:sz w:val="28"/>
          <w:szCs w:val="28"/>
        </w:rPr>
        <w:lastRenderedPageBreak/>
        <w:t>DIFFERENT VIEWS OF THE JET PLANE MOVEMENTS USING CONTROLS</w:t>
      </w:r>
    </w:p>
    <w:p w:rsidR="00770286" w:rsidRPr="00770286" w:rsidRDefault="00454B79" w:rsidP="00F13EB0">
      <w:pPr>
        <w:jc w:val="both"/>
        <w:rPr>
          <w:rFonts w:ascii="Times New Roman" w:hAnsi="Times New Roman" w:cs="Times New Roman"/>
          <w:b/>
          <w:sz w:val="28"/>
          <w:szCs w:val="28"/>
        </w:rPr>
      </w:pPr>
      <w:r w:rsidRPr="004B56CB">
        <w:rPr>
          <w:rFonts w:ascii="Times New Roman" w:hAnsi="Times New Roman" w:cs="Times New Roman"/>
          <w:b/>
          <w:sz w:val="28"/>
          <w:szCs w:val="28"/>
        </w:rPr>
        <w:tab/>
      </w:r>
      <w:r w:rsidR="00B57037">
        <w:rPr>
          <w:rFonts w:ascii="Times New Roman" w:hAnsi="Times New Roman" w:cs="Times New Roman"/>
          <w:b/>
          <w:sz w:val="28"/>
          <w:szCs w:val="28"/>
        </w:rPr>
        <w:tab/>
      </w:r>
      <w:r w:rsidR="00B57037">
        <w:rPr>
          <w:rFonts w:ascii="Times New Roman" w:hAnsi="Times New Roman" w:cs="Times New Roman"/>
          <w:b/>
          <w:sz w:val="28"/>
          <w:szCs w:val="28"/>
        </w:rPr>
        <w:tab/>
      </w:r>
    </w:p>
    <w:p w:rsidR="00847BA5" w:rsidRDefault="00847BA5" w:rsidP="00F13EB0">
      <w:pPr>
        <w:spacing w:line="360" w:lineRule="auto"/>
        <w:ind w:left="-360" w:right="360"/>
        <w:jc w:val="both"/>
        <w:rPr>
          <w:rFonts w:ascii="Times New Roman" w:hAnsi="Times New Roman" w:cs="Times New Roman"/>
          <w:sz w:val="28"/>
          <w:szCs w:val="28"/>
        </w:rPr>
      </w:pPr>
    </w:p>
    <w:p w:rsidR="00847BA5" w:rsidRDefault="00E06916" w:rsidP="00F13EB0">
      <w:pPr>
        <w:spacing w:line="360" w:lineRule="auto"/>
        <w:ind w:left="-360" w:right="360"/>
        <w:jc w:val="both"/>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5929574" cy="3324025"/>
            <wp:effectExtent l="19050" t="0" r="0" b="0"/>
            <wp:docPr id="16" name="Picture 1" descr="j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t1.png"/>
                    <pic:cNvPicPr/>
                  </pic:nvPicPr>
                  <pic:blipFill>
                    <a:blip r:embed="rId13"/>
                    <a:stretch>
                      <a:fillRect/>
                    </a:stretch>
                  </pic:blipFill>
                  <pic:spPr>
                    <a:xfrm>
                      <a:off x="0" y="0"/>
                      <a:ext cx="5943600" cy="3331888"/>
                    </a:xfrm>
                    <a:prstGeom prst="rect">
                      <a:avLst/>
                    </a:prstGeom>
                  </pic:spPr>
                </pic:pic>
              </a:graphicData>
            </a:graphic>
          </wp:inline>
        </w:drawing>
      </w:r>
    </w:p>
    <w:p w:rsidR="00015716" w:rsidRDefault="00847BA5" w:rsidP="00F13EB0">
      <w:pPr>
        <w:spacing w:line="360" w:lineRule="auto"/>
        <w:ind w:left="-360" w:righ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848610"/>
            <wp:effectExtent l="19050" t="0" r="0" b="0"/>
            <wp:docPr id="3" name="Picture 2" descr="je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t11.png"/>
                    <pic:cNvPicPr/>
                  </pic:nvPicPr>
                  <pic:blipFill>
                    <a:blip r:embed="rId14"/>
                    <a:stretch>
                      <a:fillRect/>
                    </a:stretch>
                  </pic:blipFill>
                  <pic:spPr>
                    <a:xfrm>
                      <a:off x="0" y="0"/>
                      <a:ext cx="5943600" cy="2848610"/>
                    </a:xfrm>
                    <a:prstGeom prst="rect">
                      <a:avLst/>
                    </a:prstGeom>
                  </pic:spPr>
                </pic:pic>
              </a:graphicData>
            </a:graphic>
          </wp:inline>
        </w:drawing>
      </w:r>
    </w:p>
    <w:p w:rsidR="003B5485" w:rsidRDefault="003B5485" w:rsidP="00F13EB0">
      <w:pPr>
        <w:spacing w:line="360" w:lineRule="auto"/>
        <w:ind w:left="-360" w:right="360"/>
        <w:jc w:val="both"/>
        <w:rPr>
          <w:rFonts w:ascii="Times New Roman" w:hAnsi="Times New Roman" w:cs="Times New Roman"/>
          <w:sz w:val="28"/>
          <w:szCs w:val="28"/>
        </w:rPr>
      </w:pPr>
    </w:p>
    <w:p w:rsidR="0081659C" w:rsidRDefault="0081659C" w:rsidP="00F13EB0">
      <w:pPr>
        <w:spacing w:line="360" w:lineRule="auto"/>
        <w:ind w:left="-360" w:right="360"/>
        <w:jc w:val="both"/>
        <w:rPr>
          <w:rFonts w:ascii="Times New Roman" w:hAnsi="Times New Roman" w:cs="Times New Roman"/>
          <w:sz w:val="28"/>
          <w:szCs w:val="28"/>
        </w:rPr>
      </w:pPr>
    </w:p>
    <w:p w:rsidR="003B5485" w:rsidRPr="004B56CB" w:rsidRDefault="00847BA5" w:rsidP="00F13EB0">
      <w:pPr>
        <w:spacing w:line="360" w:lineRule="auto"/>
        <w:ind w:left="-360" w:righ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848610"/>
            <wp:effectExtent l="19050" t="0" r="0" b="0"/>
            <wp:docPr id="5" name="Picture 3" descr="je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t12.png"/>
                    <pic:cNvPicPr/>
                  </pic:nvPicPr>
                  <pic:blipFill>
                    <a:blip r:embed="rId15"/>
                    <a:stretch>
                      <a:fillRect/>
                    </a:stretch>
                  </pic:blipFill>
                  <pic:spPr>
                    <a:xfrm>
                      <a:off x="0" y="0"/>
                      <a:ext cx="5943600" cy="2848610"/>
                    </a:xfrm>
                    <a:prstGeom prst="rect">
                      <a:avLst/>
                    </a:prstGeom>
                  </pic:spPr>
                </pic:pic>
              </a:graphicData>
            </a:graphic>
          </wp:inline>
        </w:drawing>
      </w:r>
    </w:p>
    <w:p w:rsidR="00015716" w:rsidRDefault="00015716" w:rsidP="00F13EB0">
      <w:pPr>
        <w:spacing w:line="360" w:lineRule="auto"/>
        <w:ind w:left="-360" w:right="360"/>
        <w:jc w:val="both"/>
        <w:rPr>
          <w:rFonts w:ascii="Times New Roman" w:hAnsi="Times New Roman" w:cs="Times New Roman"/>
          <w:sz w:val="28"/>
          <w:szCs w:val="28"/>
        </w:rPr>
      </w:pPr>
    </w:p>
    <w:p w:rsidR="0081659C" w:rsidRPr="004B56CB" w:rsidRDefault="00E06916" w:rsidP="00F13EB0">
      <w:pPr>
        <w:spacing w:line="360" w:lineRule="auto"/>
        <w:ind w:left="-360" w:righ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3322" cy="2944167"/>
            <wp:effectExtent l="19050" t="0" r="0" b="0"/>
            <wp:docPr id="7" name="Picture 6" descr="down 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 arrow.png"/>
                    <pic:cNvPicPr/>
                  </pic:nvPicPr>
                  <pic:blipFill>
                    <a:blip r:embed="rId16"/>
                    <a:stretch>
                      <a:fillRect/>
                    </a:stretch>
                  </pic:blipFill>
                  <pic:spPr>
                    <a:xfrm>
                      <a:off x="0" y="0"/>
                      <a:ext cx="5943600" cy="2949267"/>
                    </a:xfrm>
                    <a:prstGeom prst="rect">
                      <a:avLst/>
                    </a:prstGeom>
                  </pic:spPr>
                </pic:pic>
              </a:graphicData>
            </a:graphic>
          </wp:inline>
        </w:drawing>
      </w:r>
    </w:p>
    <w:p w:rsidR="00454B79" w:rsidRPr="004B56CB" w:rsidRDefault="00454B79" w:rsidP="00F13EB0">
      <w:pPr>
        <w:spacing w:line="360" w:lineRule="auto"/>
        <w:ind w:left="-360" w:right="360"/>
        <w:jc w:val="both"/>
        <w:rPr>
          <w:rFonts w:ascii="Times New Roman" w:hAnsi="Times New Roman" w:cs="Times New Roman"/>
          <w:sz w:val="20"/>
        </w:rPr>
      </w:pPr>
    </w:p>
    <w:p w:rsidR="00454B79" w:rsidRPr="004B56CB" w:rsidRDefault="00454B79" w:rsidP="00F13EB0">
      <w:pPr>
        <w:spacing w:line="360" w:lineRule="auto"/>
        <w:ind w:left="-360" w:right="360"/>
        <w:jc w:val="both"/>
        <w:rPr>
          <w:rFonts w:ascii="Times New Roman" w:hAnsi="Times New Roman" w:cs="Times New Roman"/>
          <w:sz w:val="20"/>
        </w:rPr>
      </w:pPr>
    </w:p>
    <w:p w:rsidR="003B5485" w:rsidRPr="00B615CA" w:rsidRDefault="00E06916" w:rsidP="00F13EB0">
      <w:pPr>
        <w:jc w:val="both"/>
        <w:rPr>
          <w:rFonts w:ascii="Times New Roman" w:hAnsi="Times New Roman" w:cs="Times New Roman"/>
        </w:rPr>
      </w:pPr>
      <w:r>
        <w:rPr>
          <w:rFonts w:ascii="Times New Roman" w:hAnsi="Times New Roman" w:cs="Times New Roman"/>
          <w:noProof/>
        </w:rPr>
        <w:lastRenderedPageBreak/>
        <w:drawing>
          <wp:inline distT="0" distB="0" distL="0" distR="0">
            <wp:extent cx="5943600" cy="2848610"/>
            <wp:effectExtent l="19050" t="0" r="0" b="0"/>
            <wp:docPr id="9" name="Picture 8" descr="je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t6.png"/>
                    <pic:cNvPicPr/>
                  </pic:nvPicPr>
                  <pic:blipFill>
                    <a:blip r:embed="rId17"/>
                    <a:stretch>
                      <a:fillRect/>
                    </a:stretch>
                  </pic:blipFill>
                  <pic:spPr>
                    <a:xfrm>
                      <a:off x="0" y="0"/>
                      <a:ext cx="5943600" cy="2848610"/>
                    </a:xfrm>
                    <a:prstGeom prst="rect">
                      <a:avLst/>
                    </a:prstGeom>
                  </pic:spPr>
                </pic:pic>
              </a:graphicData>
            </a:graphic>
          </wp:inline>
        </w:drawing>
      </w:r>
    </w:p>
    <w:p w:rsidR="003D7E2F" w:rsidRPr="004B56CB" w:rsidRDefault="003D7E2F" w:rsidP="00F13EB0">
      <w:pPr>
        <w:spacing w:line="360" w:lineRule="auto"/>
        <w:ind w:left="-360" w:right="360"/>
        <w:jc w:val="both"/>
        <w:rPr>
          <w:rFonts w:ascii="Times New Roman" w:hAnsi="Times New Roman" w:cs="Times New Roman"/>
          <w:sz w:val="20"/>
        </w:rPr>
      </w:pPr>
    </w:p>
    <w:p w:rsidR="00015716" w:rsidRDefault="00015716" w:rsidP="00F13EB0">
      <w:pPr>
        <w:spacing w:line="360" w:lineRule="auto"/>
        <w:ind w:left="-360" w:right="360"/>
        <w:jc w:val="both"/>
        <w:rPr>
          <w:rFonts w:ascii="Times New Roman" w:hAnsi="Times New Roman" w:cs="Times New Roman"/>
          <w:b/>
        </w:rPr>
      </w:pPr>
    </w:p>
    <w:p w:rsidR="00E62FEE" w:rsidRDefault="00E06916" w:rsidP="00F13EB0">
      <w:pPr>
        <w:tabs>
          <w:tab w:val="left" w:pos="1851"/>
        </w:tabs>
        <w:spacing w:line="360" w:lineRule="auto"/>
        <w:ind w:left="-360" w:right="360"/>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noProof/>
        </w:rPr>
        <w:drawing>
          <wp:inline distT="0" distB="0" distL="0" distR="0">
            <wp:extent cx="5943600" cy="2848610"/>
            <wp:effectExtent l="19050" t="0" r="0" b="0"/>
            <wp:docPr id="11" name="Picture 10" descr="je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t9.png"/>
                    <pic:cNvPicPr/>
                  </pic:nvPicPr>
                  <pic:blipFill>
                    <a:blip r:embed="rId18"/>
                    <a:stretch>
                      <a:fillRect/>
                    </a:stretch>
                  </pic:blipFill>
                  <pic:spPr>
                    <a:xfrm>
                      <a:off x="0" y="0"/>
                      <a:ext cx="5943600" cy="2848610"/>
                    </a:xfrm>
                    <a:prstGeom prst="rect">
                      <a:avLst/>
                    </a:prstGeom>
                  </pic:spPr>
                </pic:pic>
              </a:graphicData>
            </a:graphic>
          </wp:inline>
        </w:drawing>
      </w:r>
    </w:p>
    <w:p w:rsidR="00E62FEE" w:rsidRDefault="00E62FEE" w:rsidP="00F13EB0">
      <w:pPr>
        <w:spacing w:line="360" w:lineRule="auto"/>
        <w:ind w:left="-360" w:right="360"/>
        <w:jc w:val="both"/>
        <w:rPr>
          <w:rFonts w:ascii="Times New Roman" w:hAnsi="Times New Roman" w:cs="Times New Roman"/>
          <w:b/>
        </w:rPr>
      </w:pPr>
    </w:p>
    <w:p w:rsidR="00E62FEE" w:rsidRDefault="00E62FEE" w:rsidP="00F13EB0">
      <w:pPr>
        <w:spacing w:line="360" w:lineRule="auto"/>
        <w:ind w:left="-360" w:right="360"/>
        <w:jc w:val="both"/>
        <w:rPr>
          <w:rFonts w:ascii="Times New Roman" w:hAnsi="Times New Roman" w:cs="Times New Roman"/>
          <w:b/>
        </w:rPr>
      </w:pPr>
    </w:p>
    <w:p w:rsidR="00E06916" w:rsidRDefault="00E06916" w:rsidP="00F13EB0">
      <w:pPr>
        <w:spacing w:line="360" w:lineRule="auto"/>
        <w:ind w:left="-360" w:right="360"/>
        <w:jc w:val="both"/>
        <w:rPr>
          <w:rFonts w:ascii="Times New Roman" w:hAnsi="Times New Roman" w:cs="Times New Roman"/>
          <w:b/>
        </w:rPr>
      </w:pPr>
    </w:p>
    <w:p w:rsidR="00E06916" w:rsidRDefault="00E06916" w:rsidP="00F13EB0">
      <w:pPr>
        <w:spacing w:line="360" w:lineRule="auto"/>
        <w:ind w:left="-360" w:right="360"/>
        <w:jc w:val="both"/>
        <w:rPr>
          <w:rFonts w:ascii="Times New Roman" w:hAnsi="Times New Roman" w:cs="Times New Roman"/>
          <w:b/>
        </w:rPr>
      </w:pPr>
    </w:p>
    <w:p w:rsidR="00E06916" w:rsidRDefault="00E06916" w:rsidP="00F13EB0">
      <w:pPr>
        <w:spacing w:line="360" w:lineRule="auto"/>
        <w:ind w:left="-360" w:right="360"/>
        <w:jc w:val="both"/>
        <w:rPr>
          <w:rFonts w:ascii="Times New Roman" w:hAnsi="Times New Roman" w:cs="Times New Roman"/>
          <w:b/>
        </w:rPr>
      </w:pPr>
      <w:r>
        <w:rPr>
          <w:rFonts w:ascii="Times New Roman" w:hAnsi="Times New Roman" w:cs="Times New Roman"/>
          <w:b/>
          <w:noProof/>
        </w:rPr>
        <w:lastRenderedPageBreak/>
        <w:drawing>
          <wp:inline distT="0" distB="0" distL="0" distR="0">
            <wp:extent cx="5943600" cy="2848610"/>
            <wp:effectExtent l="19050" t="0" r="0" b="0"/>
            <wp:docPr id="12" name="Picture 11" descr="je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t3.png"/>
                    <pic:cNvPicPr/>
                  </pic:nvPicPr>
                  <pic:blipFill>
                    <a:blip r:embed="rId19"/>
                    <a:stretch>
                      <a:fillRect/>
                    </a:stretch>
                  </pic:blipFill>
                  <pic:spPr>
                    <a:xfrm>
                      <a:off x="0" y="0"/>
                      <a:ext cx="5943600" cy="2848610"/>
                    </a:xfrm>
                    <a:prstGeom prst="rect">
                      <a:avLst/>
                    </a:prstGeom>
                  </pic:spPr>
                </pic:pic>
              </a:graphicData>
            </a:graphic>
          </wp:inline>
        </w:drawing>
      </w:r>
    </w:p>
    <w:p w:rsidR="00E17498" w:rsidRDefault="00E17498" w:rsidP="00F13EB0">
      <w:pPr>
        <w:spacing w:line="360" w:lineRule="auto"/>
        <w:ind w:left="-360" w:right="360"/>
        <w:jc w:val="both"/>
        <w:rPr>
          <w:rFonts w:ascii="Times New Roman" w:hAnsi="Times New Roman" w:cs="Times New Roman"/>
          <w:b/>
        </w:rPr>
      </w:pPr>
    </w:p>
    <w:p w:rsidR="00E62FEE" w:rsidRDefault="00E62FEE" w:rsidP="00F13EB0">
      <w:pPr>
        <w:spacing w:line="360" w:lineRule="auto"/>
        <w:ind w:left="-360" w:right="360"/>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p>
    <w:p w:rsidR="00E62FEE" w:rsidRDefault="00E62FEE" w:rsidP="00F13EB0">
      <w:pPr>
        <w:spacing w:line="360" w:lineRule="auto"/>
        <w:ind w:left="-360" w:right="360"/>
        <w:jc w:val="both"/>
        <w:rPr>
          <w:rFonts w:ascii="Times New Roman" w:hAnsi="Times New Roman" w:cs="Times New Roman"/>
          <w:b/>
        </w:rPr>
      </w:pPr>
    </w:p>
    <w:p w:rsidR="00E62FEE" w:rsidRPr="00B615CA" w:rsidRDefault="00E06916" w:rsidP="00F13EB0">
      <w:pPr>
        <w:tabs>
          <w:tab w:val="left" w:pos="1772"/>
        </w:tabs>
        <w:jc w:val="both"/>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extent cx="5933320" cy="3014505"/>
            <wp:effectExtent l="19050" t="0" r="0" b="0"/>
            <wp:docPr id="14" name="Picture 13" descr="je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t4.png"/>
                    <pic:cNvPicPr/>
                  </pic:nvPicPr>
                  <pic:blipFill>
                    <a:blip r:embed="rId20"/>
                    <a:stretch>
                      <a:fillRect/>
                    </a:stretch>
                  </pic:blipFill>
                  <pic:spPr>
                    <a:xfrm>
                      <a:off x="0" y="0"/>
                      <a:ext cx="5943600" cy="3019728"/>
                    </a:xfrm>
                    <a:prstGeom prst="rect">
                      <a:avLst/>
                    </a:prstGeom>
                  </pic:spPr>
                </pic:pic>
              </a:graphicData>
            </a:graphic>
          </wp:inline>
        </w:drawing>
      </w:r>
    </w:p>
    <w:p w:rsidR="00015716" w:rsidRPr="00E62FEE" w:rsidRDefault="00015716" w:rsidP="00F13EB0">
      <w:pPr>
        <w:spacing w:line="360" w:lineRule="auto"/>
        <w:ind w:left="1395" w:right="360"/>
        <w:jc w:val="both"/>
        <w:rPr>
          <w:rFonts w:ascii="Times New Roman" w:hAnsi="Times New Roman" w:cs="Times New Roman"/>
          <w:sz w:val="20"/>
        </w:rPr>
      </w:pPr>
    </w:p>
    <w:p w:rsidR="00015716" w:rsidRDefault="00015716" w:rsidP="00F13EB0">
      <w:pPr>
        <w:spacing w:line="360" w:lineRule="auto"/>
        <w:ind w:left="-360" w:right="360"/>
        <w:jc w:val="both"/>
        <w:rPr>
          <w:rFonts w:ascii="Times New Roman" w:hAnsi="Times New Roman" w:cs="Times New Roman"/>
          <w:b/>
          <w:iCs/>
          <w:sz w:val="32"/>
          <w:szCs w:val="32"/>
        </w:rPr>
      </w:pPr>
    </w:p>
    <w:p w:rsidR="00A32103" w:rsidRDefault="00A32103" w:rsidP="00F13EB0">
      <w:pPr>
        <w:spacing w:line="360" w:lineRule="auto"/>
        <w:ind w:left="-360" w:right="360"/>
        <w:jc w:val="both"/>
        <w:rPr>
          <w:rFonts w:ascii="Times New Roman" w:hAnsi="Times New Roman" w:cs="Times New Roman"/>
          <w:b/>
          <w:iCs/>
          <w:sz w:val="32"/>
          <w:szCs w:val="32"/>
        </w:rPr>
      </w:pPr>
    </w:p>
    <w:p w:rsidR="00995D7D" w:rsidRDefault="00E06916" w:rsidP="00F13EB0">
      <w:pPr>
        <w:spacing w:line="360" w:lineRule="auto"/>
        <w:ind w:left="-360" w:right="360"/>
        <w:jc w:val="both"/>
        <w:rPr>
          <w:rFonts w:ascii="Times New Roman" w:hAnsi="Times New Roman" w:cs="Times New Roman"/>
          <w:b/>
          <w:iCs/>
          <w:sz w:val="32"/>
          <w:szCs w:val="32"/>
        </w:rPr>
      </w:pPr>
      <w:r>
        <w:rPr>
          <w:rFonts w:ascii="Times New Roman" w:hAnsi="Times New Roman" w:cs="Times New Roman"/>
          <w:b/>
          <w:iCs/>
          <w:noProof/>
          <w:sz w:val="32"/>
          <w:szCs w:val="32"/>
        </w:rPr>
        <w:drawing>
          <wp:inline distT="0" distB="0" distL="0" distR="0">
            <wp:extent cx="5943600" cy="2848610"/>
            <wp:effectExtent l="19050" t="0" r="0" b="0"/>
            <wp:docPr id="17" name="Picture 16" descr="je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t5.png"/>
                    <pic:cNvPicPr/>
                  </pic:nvPicPr>
                  <pic:blipFill>
                    <a:blip r:embed="rId21"/>
                    <a:stretch>
                      <a:fillRect/>
                    </a:stretch>
                  </pic:blipFill>
                  <pic:spPr>
                    <a:xfrm>
                      <a:off x="0" y="0"/>
                      <a:ext cx="5943600" cy="2848610"/>
                    </a:xfrm>
                    <a:prstGeom prst="rect">
                      <a:avLst/>
                    </a:prstGeom>
                  </pic:spPr>
                </pic:pic>
              </a:graphicData>
            </a:graphic>
          </wp:inline>
        </w:drawing>
      </w:r>
    </w:p>
    <w:p w:rsidR="00995D7D" w:rsidRDefault="00995D7D" w:rsidP="00F13EB0">
      <w:pPr>
        <w:spacing w:line="360" w:lineRule="auto"/>
        <w:ind w:left="-360" w:right="360"/>
        <w:jc w:val="both"/>
        <w:rPr>
          <w:rFonts w:ascii="Times New Roman" w:hAnsi="Times New Roman" w:cs="Times New Roman"/>
          <w:b/>
          <w:iCs/>
          <w:sz w:val="32"/>
          <w:szCs w:val="32"/>
        </w:rPr>
      </w:pPr>
    </w:p>
    <w:p w:rsidR="00A32103" w:rsidRDefault="00A32103" w:rsidP="00F13EB0">
      <w:pPr>
        <w:spacing w:line="360" w:lineRule="auto"/>
        <w:ind w:left="-360" w:right="360"/>
        <w:jc w:val="both"/>
        <w:rPr>
          <w:rFonts w:ascii="Times New Roman" w:hAnsi="Times New Roman" w:cs="Times New Roman"/>
          <w:b/>
          <w:iCs/>
          <w:sz w:val="32"/>
          <w:szCs w:val="32"/>
        </w:rPr>
      </w:pPr>
    </w:p>
    <w:p w:rsidR="00A32103" w:rsidRDefault="00E06916" w:rsidP="00F13EB0">
      <w:pPr>
        <w:spacing w:line="360" w:lineRule="auto"/>
        <w:ind w:left="-360" w:right="360"/>
        <w:jc w:val="both"/>
        <w:rPr>
          <w:rFonts w:ascii="Times New Roman" w:hAnsi="Times New Roman" w:cs="Times New Roman"/>
          <w:b/>
          <w:iCs/>
          <w:sz w:val="32"/>
          <w:szCs w:val="32"/>
        </w:rPr>
      </w:pPr>
      <w:r>
        <w:rPr>
          <w:rFonts w:ascii="Times New Roman" w:hAnsi="Times New Roman" w:cs="Times New Roman"/>
          <w:b/>
          <w:iCs/>
          <w:noProof/>
          <w:sz w:val="32"/>
          <w:szCs w:val="32"/>
        </w:rPr>
        <w:drawing>
          <wp:inline distT="0" distB="0" distL="0" distR="0">
            <wp:extent cx="5943600" cy="2848610"/>
            <wp:effectExtent l="19050" t="0" r="0" b="0"/>
            <wp:docPr id="18" name="Picture 17" descr="je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t7.png"/>
                    <pic:cNvPicPr/>
                  </pic:nvPicPr>
                  <pic:blipFill>
                    <a:blip r:embed="rId22"/>
                    <a:stretch>
                      <a:fillRect/>
                    </a:stretch>
                  </pic:blipFill>
                  <pic:spPr>
                    <a:xfrm>
                      <a:off x="0" y="0"/>
                      <a:ext cx="5943600" cy="2848610"/>
                    </a:xfrm>
                    <a:prstGeom prst="rect">
                      <a:avLst/>
                    </a:prstGeom>
                  </pic:spPr>
                </pic:pic>
              </a:graphicData>
            </a:graphic>
          </wp:inline>
        </w:drawing>
      </w:r>
      <w:r w:rsidR="00A32103">
        <w:rPr>
          <w:rFonts w:ascii="Times New Roman" w:hAnsi="Times New Roman" w:cs="Times New Roman"/>
          <w:b/>
          <w:iCs/>
          <w:sz w:val="32"/>
          <w:szCs w:val="32"/>
        </w:rPr>
        <w:tab/>
      </w:r>
      <w:r w:rsidR="00A32103">
        <w:rPr>
          <w:rFonts w:ascii="Times New Roman" w:hAnsi="Times New Roman" w:cs="Times New Roman"/>
          <w:b/>
          <w:iCs/>
          <w:sz w:val="32"/>
          <w:szCs w:val="32"/>
        </w:rPr>
        <w:tab/>
      </w:r>
    </w:p>
    <w:p w:rsidR="00A32103" w:rsidRPr="00E06916" w:rsidRDefault="00A32103" w:rsidP="00F13EB0">
      <w:pPr>
        <w:spacing w:line="360" w:lineRule="auto"/>
        <w:ind w:left="-360" w:right="360"/>
        <w:jc w:val="both"/>
        <w:rPr>
          <w:rFonts w:ascii="Times New Roman" w:hAnsi="Times New Roman" w:cs="Times New Roman"/>
          <w:b/>
          <w:iCs/>
          <w:sz w:val="32"/>
          <w:szCs w:val="32"/>
        </w:rPr>
      </w:pPr>
      <w:r>
        <w:rPr>
          <w:rFonts w:ascii="Times New Roman" w:hAnsi="Times New Roman" w:cs="Times New Roman"/>
          <w:b/>
          <w:iCs/>
          <w:sz w:val="32"/>
          <w:szCs w:val="32"/>
        </w:rPr>
        <w:tab/>
      </w:r>
      <w:r>
        <w:rPr>
          <w:rFonts w:ascii="Times New Roman" w:hAnsi="Times New Roman" w:cs="Times New Roman"/>
          <w:b/>
          <w:iCs/>
          <w:sz w:val="32"/>
          <w:szCs w:val="32"/>
        </w:rPr>
        <w:tab/>
      </w:r>
      <w:r>
        <w:rPr>
          <w:rFonts w:ascii="Times New Roman" w:hAnsi="Times New Roman" w:cs="Times New Roman"/>
          <w:b/>
          <w:iCs/>
          <w:sz w:val="32"/>
          <w:szCs w:val="32"/>
        </w:rPr>
        <w:tab/>
      </w:r>
      <w:r>
        <w:rPr>
          <w:rFonts w:ascii="Times New Roman" w:hAnsi="Times New Roman" w:cs="Times New Roman"/>
          <w:b/>
          <w:iCs/>
          <w:sz w:val="32"/>
          <w:szCs w:val="32"/>
        </w:rPr>
        <w:tab/>
      </w:r>
    </w:p>
    <w:p w:rsidR="00A32103" w:rsidRDefault="00A32103" w:rsidP="00F13EB0">
      <w:pPr>
        <w:spacing w:line="360" w:lineRule="auto"/>
        <w:ind w:left="-360" w:right="360"/>
        <w:jc w:val="both"/>
        <w:rPr>
          <w:rFonts w:ascii="Times New Roman" w:hAnsi="Times New Roman" w:cs="Times New Roman"/>
          <w:b/>
          <w:iCs/>
          <w:sz w:val="32"/>
          <w:szCs w:val="32"/>
        </w:rPr>
      </w:pPr>
    </w:p>
    <w:p w:rsidR="00A32103" w:rsidRDefault="00A32103" w:rsidP="00F13EB0">
      <w:pPr>
        <w:spacing w:line="360" w:lineRule="auto"/>
        <w:ind w:left="-360" w:right="360"/>
        <w:jc w:val="both"/>
        <w:rPr>
          <w:rFonts w:ascii="Times New Roman" w:hAnsi="Times New Roman" w:cs="Times New Roman"/>
          <w:b/>
          <w:iCs/>
          <w:sz w:val="32"/>
          <w:szCs w:val="32"/>
        </w:rPr>
      </w:pPr>
    </w:p>
    <w:p w:rsidR="00EB65CA" w:rsidRDefault="00EB65CA" w:rsidP="00F13EB0">
      <w:pPr>
        <w:spacing w:line="288" w:lineRule="auto"/>
        <w:jc w:val="both"/>
        <w:rPr>
          <w:rFonts w:ascii="Times New Roman" w:hAnsi="Times New Roman" w:cs="Times New Roman"/>
          <w:b/>
          <w:sz w:val="36"/>
          <w:szCs w:val="36"/>
        </w:rPr>
      </w:pPr>
    </w:p>
    <w:p w:rsidR="007716E5" w:rsidRPr="007716E5" w:rsidRDefault="007716E5" w:rsidP="00F13EB0">
      <w:pPr>
        <w:tabs>
          <w:tab w:val="left" w:pos="7395"/>
        </w:tabs>
        <w:spacing w:line="360" w:lineRule="auto"/>
        <w:jc w:val="both"/>
        <w:rPr>
          <w:rFonts w:ascii="Times New Roman" w:hAnsi="Times New Roman" w:cs="Times New Roman"/>
          <w:sz w:val="24"/>
          <w:szCs w:val="24"/>
        </w:rPr>
      </w:pPr>
    </w:p>
    <w:p w:rsidR="007716E5" w:rsidRDefault="007716E5" w:rsidP="00F13EB0">
      <w:pPr>
        <w:tabs>
          <w:tab w:val="left" w:pos="7395"/>
        </w:tabs>
        <w:spacing w:line="360" w:lineRule="auto"/>
        <w:jc w:val="both"/>
        <w:rPr>
          <w:rFonts w:ascii="Times New Roman" w:hAnsi="Times New Roman" w:cs="Times New Roman"/>
          <w:b/>
          <w:sz w:val="32"/>
          <w:szCs w:val="32"/>
        </w:rPr>
      </w:pPr>
    </w:p>
    <w:p w:rsidR="007716E5" w:rsidRPr="00F03B48" w:rsidRDefault="007716E5" w:rsidP="00F13EB0">
      <w:pPr>
        <w:tabs>
          <w:tab w:val="left" w:pos="7395"/>
        </w:tabs>
        <w:spacing w:line="360" w:lineRule="auto"/>
        <w:jc w:val="both"/>
        <w:rPr>
          <w:rFonts w:ascii="Times New Roman" w:hAnsi="Times New Roman" w:cs="Times New Roman"/>
          <w:b/>
          <w:sz w:val="32"/>
          <w:szCs w:val="32"/>
        </w:rPr>
      </w:pPr>
    </w:p>
    <w:p w:rsidR="00F03B48" w:rsidRPr="004B56CB" w:rsidRDefault="00F03B48" w:rsidP="00F13EB0">
      <w:pPr>
        <w:spacing w:after="0" w:line="360" w:lineRule="auto"/>
        <w:ind w:right="360"/>
        <w:jc w:val="both"/>
        <w:rPr>
          <w:rFonts w:ascii="Times New Roman" w:hAnsi="Times New Roman" w:cs="Times New Roman"/>
          <w:b/>
          <w:sz w:val="24"/>
          <w:szCs w:val="24"/>
          <w:u w:val="single"/>
        </w:rPr>
      </w:pPr>
    </w:p>
    <w:p w:rsidR="007C26D8" w:rsidRPr="004B56CB" w:rsidRDefault="007C26D8" w:rsidP="00F13EB0">
      <w:pPr>
        <w:spacing w:after="0" w:line="360" w:lineRule="auto"/>
        <w:ind w:right="360"/>
        <w:jc w:val="both"/>
        <w:rPr>
          <w:rFonts w:ascii="Times New Roman" w:hAnsi="Times New Roman" w:cs="Times New Roman"/>
          <w:b/>
          <w:sz w:val="24"/>
          <w:szCs w:val="24"/>
          <w:u w:val="single"/>
        </w:rPr>
      </w:pPr>
    </w:p>
    <w:p w:rsidR="007C26D8" w:rsidRPr="004B56CB" w:rsidRDefault="007C26D8" w:rsidP="00F13EB0">
      <w:pPr>
        <w:spacing w:after="0" w:line="360" w:lineRule="auto"/>
        <w:ind w:right="360"/>
        <w:jc w:val="both"/>
        <w:rPr>
          <w:rFonts w:ascii="Times New Roman" w:hAnsi="Times New Roman" w:cs="Times New Roman"/>
          <w:b/>
          <w:sz w:val="24"/>
          <w:szCs w:val="24"/>
          <w:u w:val="single"/>
        </w:rPr>
      </w:pPr>
    </w:p>
    <w:p w:rsidR="00741923" w:rsidRPr="00E57E68" w:rsidRDefault="00E57E68" w:rsidP="00F13EB0">
      <w:pPr>
        <w:pStyle w:val="Heading5"/>
        <w:jc w:val="both"/>
        <w:rPr>
          <w:rFonts w:ascii="Times New Roman" w:hAnsi="Times New Roman" w:cs="Times New Roman"/>
          <w:b/>
          <w:sz w:val="36"/>
          <w:szCs w:val="36"/>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57E68">
        <w:rPr>
          <w:rFonts w:ascii="Times New Roman" w:hAnsi="Times New Roman" w:cs="Times New Roman"/>
          <w:b/>
          <w:sz w:val="36"/>
          <w:szCs w:val="36"/>
        </w:rPr>
        <w:t>BIBLIOGRAPHY</w:t>
      </w:r>
    </w:p>
    <w:p w:rsidR="00741923" w:rsidRPr="00E57E68" w:rsidRDefault="00741923" w:rsidP="00F13EB0">
      <w:pPr>
        <w:jc w:val="both"/>
        <w:rPr>
          <w:rFonts w:ascii="Times New Roman" w:hAnsi="Times New Roman" w:cs="Times New Roman"/>
          <w:sz w:val="24"/>
          <w:szCs w:val="24"/>
        </w:rPr>
      </w:pPr>
    </w:p>
    <w:p w:rsidR="00741923" w:rsidRPr="00E57E68" w:rsidRDefault="00741923" w:rsidP="00F13EB0">
      <w:pPr>
        <w:jc w:val="both"/>
        <w:rPr>
          <w:rFonts w:ascii="Times New Roman" w:hAnsi="Times New Roman" w:cs="Times New Roman"/>
          <w:b/>
          <w:bCs/>
          <w:sz w:val="24"/>
          <w:szCs w:val="24"/>
          <w:u w:val="single"/>
        </w:rPr>
      </w:pPr>
      <w:r w:rsidRPr="00E57E68">
        <w:rPr>
          <w:rFonts w:ascii="Times New Roman" w:hAnsi="Times New Roman" w:cs="Times New Roman"/>
          <w:b/>
          <w:bCs/>
          <w:sz w:val="24"/>
          <w:szCs w:val="24"/>
          <w:u w:val="single"/>
        </w:rPr>
        <w:t xml:space="preserve"> Reference Books and E-books:</w:t>
      </w:r>
    </w:p>
    <w:p w:rsidR="00741923" w:rsidRPr="00E57E68" w:rsidRDefault="00741923" w:rsidP="00F13EB0">
      <w:pPr>
        <w:autoSpaceDE w:val="0"/>
        <w:autoSpaceDN w:val="0"/>
        <w:adjustRightInd w:val="0"/>
        <w:jc w:val="both"/>
        <w:rPr>
          <w:rFonts w:ascii="Times New Roman" w:hAnsi="Times New Roman" w:cs="Times New Roman"/>
          <w:b/>
          <w:bCs/>
          <w:sz w:val="24"/>
          <w:szCs w:val="24"/>
        </w:rPr>
      </w:pPr>
    </w:p>
    <w:p w:rsidR="00741923" w:rsidRPr="00E57E68" w:rsidRDefault="00741923" w:rsidP="00F13EB0">
      <w:pPr>
        <w:numPr>
          <w:ilvl w:val="0"/>
          <w:numId w:val="44"/>
        </w:numPr>
        <w:spacing w:after="0" w:line="240" w:lineRule="auto"/>
        <w:jc w:val="both"/>
        <w:rPr>
          <w:rFonts w:ascii="Times New Roman" w:hAnsi="Times New Roman" w:cs="Times New Roman"/>
          <w:b/>
          <w:bCs/>
          <w:sz w:val="24"/>
          <w:szCs w:val="24"/>
        </w:rPr>
      </w:pPr>
      <w:r w:rsidRPr="00E57E68">
        <w:rPr>
          <w:rFonts w:ascii="Times New Roman" w:hAnsi="Times New Roman" w:cs="Times New Roman"/>
          <w:b/>
          <w:bCs/>
          <w:sz w:val="24"/>
          <w:szCs w:val="24"/>
        </w:rPr>
        <w:t xml:space="preserve">Interactive Computer Graphics A Top-Down Approach with OpenGL </w:t>
      </w:r>
      <w:r w:rsidRPr="00E57E68">
        <w:rPr>
          <w:rFonts w:ascii="Times New Roman" w:hAnsi="Times New Roman" w:cs="Times New Roman"/>
          <w:sz w:val="24"/>
          <w:szCs w:val="24"/>
        </w:rPr>
        <w:t>-Edward Angel, 5th Edition, Addison-Wesley, 2008.</w:t>
      </w:r>
    </w:p>
    <w:p w:rsidR="00741923" w:rsidRPr="00E57E68" w:rsidRDefault="00741923" w:rsidP="00F13EB0">
      <w:pPr>
        <w:jc w:val="both"/>
        <w:rPr>
          <w:rFonts w:ascii="Times New Roman" w:hAnsi="Times New Roman" w:cs="Times New Roman"/>
          <w:sz w:val="24"/>
          <w:szCs w:val="24"/>
        </w:rPr>
      </w:pPr>
    </w:p>
    <w:p w:rsidR="00741923" w:rsidRPr="00E57E68" w:rsidRDefault="00741923" w:rsidP="00F13EB0">
      <w:pPr>
        <w:numPr>
          <w:ilvl w:val="0"/>
          <w:numId w:val="44"/>
        </w:numPr>
        <w:spacing w:after="0" w:line="240" w:lineRule="auto"/>
        <w:jc w:val="both"/>
        <w:rPr>
          <w:rFonts w:ascii="Times New Roman" w:hAnsi="Times New Roman" w:cs="Times New Roman"/>
          <w:b/>
          <w:bCs/>
          <w:sz w:val="24"/>
          <w:szCs w:val="24"/>
        </w:rPr>
      </w:pPr>
      <w:r w:rsidRPr="00E57E68">
        <w:rPr>
          <w:rFonts w:ascii="Times New Roman" w:hAnsi="Times New Roman" w:cs="Times New Roman"/>
          <w:b/>
          <w:bCs/>
          <w:sz w:val="24"/>
          <w:szCs w:val="24"/>
        </w:rPr>
        <w:t>OpenGL Red Book.</w:t>
      </w:r>
    </w:p>
    <w:p w:rsidR="00741923" w:rsidRPr="00E57E68" w:rsidRDefault="00741923" w:rsidP="00F13EB0">
      <w:pPr>
        <w:jc w:val="both"/>
        <w:rPr>
          <w:rFonts w:ascii="Times New Roman" w:hAnsi="Times New Roman" w:cs="Times New Roman"/>
          <w:b/>
          <w:bCs/>
          <w:sz w:val="24"/>
          <w:szCs w:val="24"/>
        </w:rPr>
      </w:pPr>
    </w:p>
    <w:p w:rsidR="00741923" w:rsidRPr="00E57E68" w:rsidRDefault="00741923" w:rsidP="00F13EB0">
      <w:pPr>
        <w:numPr>
          <w:ilvl w:val="0"/>
          <w:numId w:val="44"/>
        </w:numPr>
        <w:spacing w:after="0" w:line="240" w:lineRule="auto"/>
        <w:jc w:val="both"/>
        <w:rPr>
          <w:rFonts w:ascii="Times New Roman" w:hAnsi="Times New Roman" w:cs="Times New Roman"/>
          <w:b/>
          <w:bCs/>
          <w:sz w:val="24"/>
          <w:szCs w:val="24"/>
        </w:rPr>
      </w:pPr>
      <w:r w:rsidRPr="00E57E68">
        <w:rPr>
          <w:rFonts w:ascii="Times New Roman" w:hAnsi="Times New Roman" w:cs="Times New Roman"/>
          <w:b/>
          <w:bCs/>
          <w:sz w:val="24"/>
          <w:szCs w:val="24"/>
        </w:rPr>
        <w:t xml:space="preserve">OpenGL Super Bible </w:t>
      </w:r>
      <w:r w:rsidRPr="00E57E68">
        <w:rPr>
          <w:rFonts w:ascii="Times New Roman" w:hAnsi="Times New Roman" w:cs="Times New Roman"/>
          <w:bCs/>
          <w:sz w:val="24"/>
          <w:szCs w:val="24"/>
        </w:rPr>
        <w:t xml:space="preserve">- Richard S. Wright Jr. ,Benjamin Lipchack,Nicholas Haemel </w:t>
      </w:r>
    </w:p>
    <w:p w:rsidR="00741923" w:rsidRPr="00E57E68" w:rsidRDefault="00741923" w:rsidP="00F13EB0">
      <w:pPr>
        <w:ind w:left="360"/>
        <w:jc w:val="both"/>
        <w:rPr>
          <w:rFonts w:ascii="Times New Roman" w:hAnsi="Times New Roman" w:cs="Times New Roman"/>
          <w:b/>
          <w:bCs/>
          <w:sz w:val="24"/>
          <w:szCs w:val="24"/>
        </w:rPr>
      </w:pPr>
    </w:p>
    <w:p w:rsidR="00741923" w:rsidRPr="00E57E68" w:rsidRDefault="00741923" w:rsidP="00F13EB0">
      <w:pPr>
        <w:jc w:val="both"/>
        <w:rPr>
          <w:rFonts w:ascii="Times New Roman" w:hAnsi="Times New Roman" w:cs="Times New Roman"/>
          <w:b/>
          <w:bCs/>
          <w:sz w:val="24"/>
          <w:szCs w:val="24"/>
        </w:rPr>
      </w:pPr>
    </w:p>
    <w:p w:rsidR="00741923" w:rsidRPr="00E57E68" w:rsidRDefault="00741923" w:rsidP="00F13EB0">
      <w:pPr>
        <w:jc w:val="both"/>
        <w:rPr>
          <w:rFonts w:ascii="Times New Roman" w:hAnsi="Times New Roman" w:cs="Times New Roman"/>
          <w:b/>
          <w:bCs/>
          <w:sz w:val="24"/>
          <w:szCs w:val="24"/>
          <w:u w:val="single"/>
        </w:rPr>
      </w:pPr>
      <w:r w:rsidRPr="00E57E68">
        <w:rPr>
          <w:rFonts w:ascii="Times New Roman" w:hAnsi="Times New Roman" w:cs="Times New Roman"/>
          <w:b/>
          <w:bCs/>
          <w:sz w:val="24"/>
          <w:szCs w:val="24"/>
          <w:u w:val="single"/>
        </w:rPr>
        <w:t>Websites for Reference:</w:t>
      </w:r>
    </w:p>
    <w:p w:rsidR="00741923" w:rsidRPr="00E57E68" w:rsidRDefault="00741923" w:rsidP="00F13EB0">
      <w:pPr>
        <w:jc w:val="both"/>
        <w:rPr>
          <w:rFonts w:ascii="Times New Roman" w:hAnsi="Times New Roman" w:cs="Times New Roman"/>
          <w:b/>
          <w:bCs/>
          <w:sz w:val="24"/>
          <w:szCs w:val="24"/>
        </w:rPr>
      </w:pPr>
    </w:p>
    <w:p w:rsidR="00741923" w:rsidRPr="00E57E68" w:rsidRDefault="0074210D" w:rsidP="00F13EB0">
      <w:pPr>
        <w:ind w:firstLine="720"/>
        <w:jc w:val="both"/>
        <w:rPr>
          <w:rFonts w:ascii="Times New Roman" w:hAnsi="Times New Roman" w:cs="Times New Roman"/>
          <w:b/>
          <w:bCs/>
          <w:sz w:val="24"/>
          <w:szCs w:val="24"/>
        </w:rPr>
      </w:pPr>
      <w:hyperlink r:id="rId23" w:history="1">
        <w:r w:rsidR="00741923" w:rsidRPr="00E57E68">
          <w:rPr>
            <w:rStyle w:val="Hyperlink"/>
            <w:rFonts w:ascii="Times New Roman" w:hAnsi="Times New Roman" w:cs="Times New Roman"/>
            <w:sz w:val="24"/>
            <w:szCs w:val="24"/>
          </w:rPr>
          <w:t>www.opengl.org/resources/code/samples/redbook</w:t>
        </w:r>
      </w:hyperlink>
    </w:p>
    <w:p w:rsidR="00015716" w:rsidRPr="00E57E68" w:rsidRDefault="00015716" w:rsidP="00F13EB0">
      <w:pPr>
        <w:widowControl w:val="0"/>
        <w:autoSpaceDE w:val="0"/>
        <w:autoSpaceDN w:val="0"/>
        <w:adjustRightInd w:val="0"/>
        <w:spacing w:line="360" w:lineRule="auto"/>
        <w:ind w:left="-360" w:right="360"/>
        <w:jc w:val="both"/>
        <w:rPr>
          <w:rFonts w:ascii="Times New Roman" w:hAnsi="Times New Roman" w:cs="Times New Roman"/>
          <w:b/>
          <w:iCs/>
          <w:sz w:val="24"/>
          <w:szCs w:val="24"/>
          <w:u w:val="single"/>
        </w:rPr>
      </w:pPr>
    </w:p>
    <w:p w:rsidR="00015716" w:rsidRPr="00E57E68" w:rsidRDefault="00015716" w:rsidP="00F13EB0">
      <w:pPr>
        <w:widowControl w:val="0"/>
        <w:autoSpaceDE w:val="0"/>
        <w:autoSpaceDN w:val="0"/>
        <w:adjustRightInd w:val="0"/>
        <w:spacing w:line="360" w:lineRule="auto"/>
        <w:ind w:left="-360" w:right="360"/>
        <w:jc w:val="both"/>
        <w:rPr>
          <w:rFonts w:ascii="Times New Roman" w:hAnsi="Times New Roman" w:cs="Times New Roman"/>
          <w:iCs/>
          <w:sz w:val="24"/>
          <w:szCs w:val="24"/>
        </w:rPr>
      </w:pPr>
    </w:p>
    <w:sectPr w:rsidR="00015716" w:rsidRPr="00E57E68" w:rsidSect="004D66AF">
      <w:headerReference w:type="default" r:id="rId24"/>
      <w:footerReference w:type="default" r:id="rId25"/>
      <w:pgSz w:w="12240" w:h="15840"/>
      <w:pgMar w:top="1080" w:right="1080" w:bottom="108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1C8" w:rsidRDefault="006431C8" w:rsidP="00D60F7E">
      <w:pPr>
        <w:spacing w:after="0" w:line="240" w:lineRule="auto"/>
      </w:pPr>
      <w:r>
        <w:separator/>
      </w:r>
    </w:p>
  </w:endnote>
  <w:endnote w:type="continuationSeparator" w:id="1">
    <w:p w:rsidR="006431C8" w:rsidRDefault="006431C8" w:rsidP="00D60F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25F" w:rsidRDefault="0025125F">
    <w:pPr>
      <w:pStyle w:val="Footer"/>
      <w:pBdr>
        <w:top w:val="thinThickSmallGap" w:sz="24" w:space="1" w:color="622423" w:themeColor="accent2" w:themeShade="7F"/>
      </w:pBdr>
      <w:rPr>
        <w:rFonts w:asciiTheme="majorHAnsi" w:hAnsiTheme="majorHAnsi"/>
      </w:rPr>
    </w:pPr>
    <w:r>
      <w:rPr>
        <w:rFonts w:asciiTheme="majorHAnsi" w:hAnsiTheme="majorHAnsi"/>
      </w:rPr>
      <w:t xml:space="preserve">Dept. of CSE, </w:t>
    </w:r>
    <w:r w:rsidR="00EB1D42">
      <w:rPr>
        <w:rFonts w:asciiTheme="majorHAnsi" w:hAnsiTheme="majorHAnsi"/>
      </w:rPr>
      <w:t>CIT gubbi</w:t>
    </w:r>
  </w:p>
  <w:p w:rsidR="0025125F" w:rsidRPr="009355CD" w:rsidRDefault="0025125F" w:rsidP="009355CD">
    <w:pPr>
      <w:pStyle w:val="Footer"/>
      <w:pBdr>
        <w:top w:val="thinThickSmallGap" w:sz="24" w:space="1" w:color="622423" w:themeColor="accent2" w:themeShade="7F"/>
      </w:pBdr>
      <w:rPr>
        <w:rFonts w:asciiTheme="majorHAnsi" w:hAnsiTheme="majorHAns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1C8" w:rsidRDefault="006431C8" w:rsidP="00D60F7E">
      <w:pPr>
        <w:spacing w:after="0" w:line="240" w:lineRule="auto"/>
      </w:pPr>
      <w:r>
        <w:separator/>
      </w:r>
    </w:p>
  </w:footnote>
  <w:footnote w:type="continuationSeparator" w:id="1">
    <w:p w:rsidR="006431C8" w:rsidRDefault="006431C8" w:rsidP="00D60F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70B" w:rsidRPr="0050070B" w:rsidRDefault="0050070B">
    <w:pPr>
      <w:pStyle w:val="Header"/>
      <w:rPr>
        <w:sz w:val="24"/>
        <w:szCs w:val="24"/>
      </w:rPr>
    </w:pPr>
    <w:r>
      <w:rPr>
        <w:sz w:val="24"/>
        <w:szCs w:val="24"/>
      </w:rPr>
      <w:t xml:space="preserve">DIFFERENT VIEWS OF JET PLANE                                                                      </w:t>
    </w:r>
    <w:r w:rsidR="00EB1D42">
      <w:rPr>
        <w:sz w:val="24"/>
        <w:szCs w:val="24"/>
      </w:rPr>
      <w:t xml:space="preserve">                         2017-18</w:t>
    </w:r>
  </w:p>
  <w:p w:rsidR="0025125F" w:rsidRDefault="002512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name w:val="WW8Num9"/>
    <w:lvl w:ilvl="0">
      <w:start w:val="1"/>
      <w:numFmt w:val="bullet"/>
      <w:lvlText w:val=""/>
      <w:lvlJc w:val="left"/>
      <w:pPr>
        <w:tabs>
          <w:tab w:val="num" w:pos="720"/>
        </w:tabs>
        <w:ind w:left="720" w:hanging="360"/>
      </w:pPr>
      <w:rPr>
        <w:rFonts w:ascii="Symbol" w:hAnsi="Symbol"/>
      </w:rPr>
    </w:lvl>
  </w:abstractNum>
  <w:abstractNum w:abstractNumId="1">
    <w:nsid w:val="0000000C"/>
    <w:multiLevelType w:val="multilevel"/>
    <w:tmpl w:val="0000000C"/>
    <w:name w:val="WW8Num23"/>
    <w:lvl w:ilvl="0">
      <w:start w:val="1"/>
      <w:numFmt w:val="bullet"/>
      <w:lvlText w:val=""/>
      <w:lvlJc w:val="left"/>
      <w:pPr>
        <w:tabs>
          <w:tab w:val="num" w:pos="2520"/>
        </w:tabs>
        <w:ind w:left="25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E"/>
    <w:multiLevelType w:val="multilevel"/>
    <w:tmpl w:val="0000000E"/>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w:hAnsi="Wingdings" w:cs="StarSymbol"/>
        <w:sz w:val="18"/>
        <w:szCs w:val="18"/>
      </w:rPr>
    </w:lvl>
    <w:lvl w:ilvl="2">
      <w:start w:val="1"/>
      <w:numFmt w:val="bullet"/>
      <w:lvlText w:val=""/>
      <w:lvlJc w:val="left"/>
      <w:pPr>
        <w:tabs>
          <w:tab w:val="num" w:pos="1440"/>
        </w:tabs>
        <w:ind w:left="1440" w:hanging="360"/>
      </w:pPr>
      <w:rPr>
        <w:rFonts w:ascii="Wingdings" w:hAnsi="Wingdings"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w:hAnsi="Wingdings" w:cs="StarSymbol"/>
        <w:sz w:val="18"/>
        <w:szCs w:val="18"/>
      </w:rPr>
    </w:lvl>
    <w:lvl w:ilvl="5">
      <w:start w:val="1"/>
      <w:numFmt w:val="bullet"/>
      <w:lvlText w:val=""/>
      <w:lvlJc w:val="left"/>
      <w:pPr>
        <w:tabs>
          <w:tab w:val="num" w:pos="2520"/>
        </w:tabs>
        <w:ind w:left="2520" w:hanging="360"/>
      </w:pPr>
      <w:rPr>
        <w:rFonts w:ascii="Wingdings" w:hAnsi="Wingdings"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w:hAnsi="Wingdings" w:cs="StarSymbol"/>
        <w:sz w:val="18"/>
        <w:szCs w:val="18"/>
      </w:rPr>
    </w:lvl>
    <w:lvl w:ilvl="8">
      <w:start w:val="1"/>
      <w:numFmt w:val="bullet"/>
      <w:lvlText w:val=""/>
      <w:lvlJc w:val="left"/>
      <w:pPr>
        <w:tabs>
          <w:tab w:val="num" w:pos="3600"/>
        </w:tabs>
        <w:ind w:left="3600" w:hanging="360"/>
      </w:pPr>
      <w:rPr>
        <w:rFonts w:ascii="Wingdings" w:hAnsi="Wingdings" w:cs="StarSymbol"/>
        <w:sz w:val="18"/>
        <w:szCs w:val="18"/>
      </w:rPr>
    </w:lvl>
  </w:abstractNum>
  <w:abstractNum w:abstractNumId="3">
    <w:nsid w:val="0000000F"/>
    <w:multiLevelType w:val="multilevel"/>
    <w:tmpl w:val="6352D452"/>
    <w:lvl w:ilvl="0">
      <w:start w:val="1"/>
      <w:numFmt w:val="bullet"/>
      <w:lvlText w:val=""/>
      <w:lvlJc w:val="left"/>
      <w:pPr>
        <w:tabs>
          <w:tab w:val="num" w:pos="720"/>
        </w:tabs>
        <w:ind w:left="720" w:hanging="360"/>
      </w:pPr>
      <w:rPr>
        <w:rFonts w:ascii="Wingdings" w:hAnsi="Wingdings" w:hint="default"/>
        <w:sz w:val="18"/>
        <w:szCs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84D1951"/>
    <w:multiLevelType w:val="multilevel"/>
    <w:tmpl w:val="F6A01394"/>
    <w:lvl w:ilvl="0">
      <w:start w:val="1"/>
      <w:numFmt w:val="decimal"/>
      <w:lvlText w:val="%1"/>
      <w:lvlJc w:val="left"/>
      <w:pPr>
        <w:ind w:left="420" w:hanging="420"/>
      </w:pPr>
      <w:rPr>
        <w:rFonts w:hint="default"/>
      </w:rPr>
    </w:lvl>
    <w:lvl w:ilvl="1">
      <w:start w:val="1"/>
      <w:numFmt w:val="decimal"/>
      <w:lvlText w:val="%1.%2"/>
      <w:lvlJc w:val="left"/>
      <w:pPr>
        <w:ind w:left="4290" w:hanging="420"/>
      </w:pPr>
      <w:rPr>
        <w:rFonts w:hint="default"/>
      </w:rPr>
    </w:lvl>
    <w:lvl w:ilvl="2">
      <w:start w:val="1"/>
      <w:numFmt w:val="decimal"/>
      <w:lvlText w:val="%1.%2.%3"/>
      <w:lvlJc w:val="left"/>
      <w:pPr>
        <w:ind w:left="8460" w:hanging="720"/>
      </w:pPr>
      <w:rPr>
        <w:rFonts w:hint="default"/>
      </w:rPr>
    </w:lvl>
    <w:lvl w:ilvl="3">
      <w:start w:val="1"/>
      <w:numFmt w:val="decimal"/>
      <w:lvlText w:val="%1.%2.%3.%4"/>
      <w:lvlJc w:val="left"/>
      <w:pPr>
        <w:ind w:left="12690" w:hanging="1080"/>
      </w:pPr>
      <w:rPr>
        <w:rFonts w:hint="default"/>
      </w:rPr>
    </w:lvl>
    <w:lvl w:ilvl="4">
      <w:start w:val="1"/>
      <w:numFmt w:val="decimal"/>
      <w:lvlText w:val="%1.%2.%3.%4.%5"/>
      <w:lvlJc w:val="left"/>
      <w:pPr>
        <w:ind w:left="16560" w:hanging="1080"/>
      </w:pPr>
      <w:rPr>
        <w:rFonts w:hint="default"/>
      </w:rPr>
    </w:lvl>
    <w:lvl w:ilvl="5">
      <w:start w:val="1"/>
      <w:numFmt w:val="decimal"/>
      <w:lvlText w:val="%1.%2.%3.%4.%5.%6"/>
      <w:lvlJc w:val="left"/>
      <w:pPr>
        <w:ind w:left="20790" w:hanging="1440"/>
      </w:pPr>
      <w:rPr>
        <w:rFonts w:hint="default"/>
      </w:rPr>
    </w:lvl>
    <w:lvl w:ilvl="6">
      <w:start w:val="1"/>
      <w:numFmt w:val="decimal"/>
      <w:lvlText w:val="%1.%2.%3.%4.%5.%6.%7"/>
      <w:lvlJc w:val="left"/>
      <w:pPr>
        <w:ind w:left="24660" w:hanging="1440"/>
      </w:pPr>
      <w:rPr>
        <w:rFonts w:hint="default"/>
      </w:rPr>
    </w:lvl>
    <w:lvl w:ilvl="7">
      <w:start w:val="1"/>
      <w:numFmt w:val="decimal"/>
      <w:lvlText w:val="%1.%2.%3.%4.%5.%6.%7.%8"/>
      <w:lvlJc w:val="left"/>
      <w:pPr>
        <w:ind w:left="28890" w:hanging="1800"/>
      </w:pPr>
      <w:rPr>
        <w:rFonts w:hint="default"/>
      </w:rPr>
    </w:lvl>
    <w:lvl w:ilvl="8">
      <w:start w:val="1"/>
      <w:numFmt w:val="decimal"/>
      <w:lvlText w:val="%1.%2.%3.%4.%5.%6.%7.%8.%9"/>
      <w:lvlJc w:val="left"/>
      <w:pPr>
        <w:ind w:left="-32416" w:hanging="2160"/>
      </w:pPr>
      <w:rPr>
        <w:rFonts w:hint="default"/>
      </w:rPr>
    </w:lvl>
  </w:abstractNum>
  <w:abstractNum w:abstractNumId="5">
    <w:nsid w:val="08E85B54"/>
    <w:multiLevelType w:val="hybridMultilevel"/>
    <w:tmpl w:val="7A7ECD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996780D"/>
    <w:multiLevelType w:val="hybridMultilevel"/>
    <w:tmpl w:val="55A288A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7">
    <w:nsid w:val="09EE140B"/>
    <w:multiLevelType w:val="hybridMultilevel"/>
    <w:tmpl w:val="78F246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D687146"/>
    <w:multiLevelType w:val="hybridMultilevel"/>
    <w:tmpl w:val="78D4CD7A"/>
    <w:lvl w:ilvl="0" w:tplc="0409000B">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9">
    <w:nsid w:val="13711630"/>
    <w:multiLevelType w:val="hybridMultilevel"/>
    <w:tmpl w:val="E12A8F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32B6EFFA">
      <w:start w:val="3"/>
      <w:numFmt w:val="bullet"/>
      <w:lvlText w:val=""/>
      <w:lvlJc w:val="left"/>
      <w:pPr>
        <w:ind w:left="4320" w:hanging="360"/>
      </w:pPr>
      <w:rPr>
        <w:rFonts w:ascii="Wingdings" w:eastAsiaTheme="minorHAnsi" w:hAnsi="Wingdings" w:cs="Consola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61A22E6"/>
    <w:multiLevelType w:val="hybridMultilevel"/>
    <w:tmpl w:val="021420B4"/>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16A57AD5"/>
    <w:multiLevelType w:val="hybridMultilevel"/>
    <w:tmpl w:val="92262B20"/>
    <w:lvl w:ilvl="0" w:tplc="0409000B">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9E758D4"/>
    <w:multiLevelType w:val="hybridMultilevel"/>
    <w:tmpl w:val="EBF6EF1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3216DB9"/>
    <w:multiLevelType w:val="hybridMultilevel"/>
    <w:tmpl w:val="61DA63FA"/>
    <w:lvl w:ilvl="0" w:tplc="742AE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0D01A9"/>
    <w:multiLevelType w:val="hybridMultilevel"/>
    <w:tmpl w:val="E14CDDC2"/>
    <w:lvl w:ilvl="0" w:tplc="0409000B">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5">
    <w:nsid w:val="264A265E"/>
    <w:multiLevelType w:val="hybridMultilevel"/>
    <w:tmpl w:val="72E2B0E2"/>
    <w:lvl w:ilvl="0" w:tplc="0409000F">
      <w:start w:val="1"/>
      <w:numFmt w:val="decimal"/>
      <w:lvlText w:val="%1."/>
      <w:lvlJc w:val="left"/>
      <w:pPr>
        <w:tabs>
          <w:tab w:val="num" w:pos="720"/>
        </w:tabs>
        <w:ind w:left="720" w:hanging="360"/>
      </w:pPr>
      <w:rPr>
        <w:b w:val="0"/>
        <w:bCs w:val="0"/>
        <w:i w:val="0"/>
        <w:iCs w:val="0"/>
        <w:strike w:val="0"/>
        <w:color w:val="000000"/>
        <w:sz w:val="20"/>
        <w:szCs w:val="20"/>
        <w:u w:val="none"/>
      </w:rPr>
    </w:lvl>
    <w:lvl w:ilvl="1" w:tplc="3B6E5966">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0ED2FF24">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B4800926">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505AF40E">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56125F40">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8D14C93E">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FB2438C8">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B31CF1A8">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16">
    <w:nsid w:val="27C57A81"/>
    <w:multiLevelType w:val="hybridMultilevel"/>
    <w:tmpl w:val="A34AE10A"/>
    <w:lvl w:ilvl="0" w:tplc="F85CA966">
      <w:start w:val="1"/>
      <w:numFmt w:val="bullet"/>
      <w:lvlText w:val=""/>
      <w:lvlJc w:val="left"/>
      <w:pPr>
        <w:ind w:left="831" w:hanging="360"/>
      </w:pPr>
      <w:rPr>
        <w:rFonts w:ascii="Wingdings" w:hAnsi="Wingdings" w:hint="default"/>
        <w:sz w:val="18"/>
        <w:szCs w:val="18"/>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7">
    <w:nsid w:val="2F5642B6"/>
    <w:multiLevelType w:val="multilevel"/>
    <w:tmpl w:val="ED628BA4"/>
    <w:lvl w:ilvl="0">
      <w:start w:val="1"/>
      <w:numFmt w:val="decimal"/>
      <w:lvlText w:val="%1."/>
      <w:lvlJc w:val="left"/>
      <w:pPr>
        <w:tabs>
          <w:tab w:val="num" w:pos="720"/>
        </w:tabs>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nsid w:val="31DA2B18"/>
    <w:multiLevelType w:val="hybridMultilevel"/>
    <w:tmpl w:val="0554B14C"/>
    <w:lvl w:ilvl="0" w:tplc="32B6EFFA">
      <w:start w:val="3"/>
      <w:numFmt w:val="bullet"/>
      <w:lvlText w:val=""/>
      <w:lvlJc w:val="left"/>
      <w:pPr>
        <w:ind w:left="1100" w:hanging="360"/>
      </w:pPr>
      <w:rPr>
        <w:rFonts w:ascii="Wingdings" w:eastAsiaTheme="minorHAnsi" w:hAnsi="Wingdings" w:cs="Consolas"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9">
    <w:nsid w:val="32C26E9B"/>
    <w:multiLevelType w:val="hybridMultilevel"/>
    <w:tmpl w:val="E6667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EA7CB3"/>
    <w:multiLevelType w:val="hybridMultilevel"/>
    <w:tmpl w:val="0A26D71C"/>
    <w:lvl w:ilvl="0" w:tplc="0409000B">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21">
    <w:nsid w:val="34027E1B"/>
    <w:multiLevelType w:val="hybridMultilevel"/>
    <w:tmpl w:val="F8B2662E"/>
    <w:lvl w:ilvl="0" w:tplc="A7F878F0">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2">
    <w:nsid w:val="34A564BA"/>
    <w:multiLevelType w:val="hybridMultilevel"/>
    <w:tmpl w:val="9730B6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99D06D1"/>
    <w:multiLevelType w:val="hybridMultilevel"/>
    <w:tmpl w:val="D3E44FFA"/>
    <w:lvl w:ilvl="0" w:tplc="0409000B">
      <w:start w:val="1"/>
      <w:numFmt w:val="bullet"/>
      <w:lvlText w:val=""/>
      <w:lvlJc w:val="left"/>
      <w:pPr>
        <w:ind w:left="1179" w:hanging="360"/>
      </w:pPr>
      <w:rPr>
        <w:rFonts w:ascii="Wingdings" w:hAnsi="Wingdings"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4">
    <w:nsid w:val="3A214453"/>
    <w:multiLevelType w:val="hybridMultilevel"/>
    <w:tmpl w:val="6F7E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4C41A3"/>
    <w:multiLevelType w:val="multilevel"/>
    <w:tmpl w:val="AE6CF844"/>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3A4F35B4"/>
    <w:multiLevelType w:val="multilevel"/>
    <w:tmpl w:val="15CEEA0E"/>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795"/>
        </w:tabs>
        <w:ind w:left="795" w:hanging="720"/>
      </w:pPr>
      <w:rPr>
        <w:rFonts w:hint="default"/>
      </w:rPr>
    </w:lvl>
    <w:lvl w:ilvl="2">
      <w:start w:val="1"/>
      <w:numFmt w:val="decimal"/>
      <w:lvlText w:val="%1.%2.%3"/>
      <w:lvlJc w:val="left"/>
      <w:pPr>
        <w:tabs>
          <w:tab w:val="num" w:pos="870"/>
        </w:tabs>
        <w:ind w:left="870" w:hanging="720"/>
      </w:pPr>
      <w:rPr>
        <w:rFonts w:hint="default"/>
      </w:rPr>
    </w:lvl>
    <w:lvl w:ilvl="3">
      <w:start w:val="1"/>
      <w:numFmt w:val="decimal"/>
      <w:lvlText w:val="%1.%2.%3.%4"/>
      <w:lvlJc w:val="left"/>
      <w:pPr>
        <w:tabs>
          <w:tab w:val="num" w:pos="1305"/>
        </w:tabs>
        <w:ind w:left="1305" w:hanging="1080"/>
      </w:pPr>
      <w:rPr>
        <w:rFonts w:hint="default"/>
      </w:rPr>
    </w:lvl>
    <w:lvl w:ilvl="4">
      <w:start w:val="1"/>
      <w:numFmt w:val="decimal"/>
      <w:lvlText w:val="%1.%2.%3.%4.%5"/>
      <w:lvlJc w:val="left"/>
      <w:pPr>
        <w:tabs>
          <w:tab w:val="num" w:pos="1740"/>
        </w:tabs>
        <w:ind w:left="1740" w:hanging="1440"/>
      </w:pPr>
      <w:rPr>
        <w:rFonts w:hint="default"/>
      </w:rPr>
    </w:lvl>
    <w:lvl w:ilvl="5">
      <w:start w:val="1"/>
      <w:numFmt w:val="decimal"/>
      <w:lvlText w:val="%1.%2.%3.%4.%5.%6"/>
      <w:lvlJc w:val="left"/>
      <w:pPr>
        <w:tabs>
          <w:tab w:val="num" w:pos="1815"/>
        </w:tabs>
        <w:ind w:left="1815" w:hanging="1440"/>
      </w:pPr>
      <w:rPr>
        <w:rFonts w:hint="default"/>
      </w:rPr>
    </w:lvl>
    <w:lvl w:ilvl="6">
      <w:start w:val="1"/>
      <w:numFmt w:val="decimal"/>
      <w:lvlText w:val="%1.%2.%3.%4.%5.%6.%7"/>
      <w:lvlJc w:val="left"/>
      <w:pPr>
        <w:tabs>
          <w:tab w:val="num" w:pos="2250"/>
        </w:tabs>
        <w:ind w:left="2250" w:hanging="1800"/>
      </w:pPr>
      <w:rPr>
        <w:rFonts w:hint="default"/>
      </w:rPr>
    </w:lvl>
    <w:lvl w:ilvl="7">
      <w:start w:val="1"/>
      <w:numFmt w:val="decimal"/>
      <w:lvlText w:val="%1.%2.%3.%4.%5.%6.%7.%8"/>
      <w:lvlJc w:val="left"/>
      <w:pPr>
        <w:tabs>
          <w:tab w:val="num" w:pos="2685"/>
        </w:tabs>
        <w:ind w:left="2685" w:hanging="2160"/>
      </w:pPr>
      <w:rPr>
        <w:rFonts w:hint="default"/>
      </w:rPr>
    </w:lvl>
    <w:lvl w:ilvl="8">
      <w:start w:val="1"/>
      <w:numFmt w:val="decimal"/>
      <w:lvlText w:val="%1.%2.%3.%4.%5.%6.%7.%8.%9"/>
      <w:lvlJc w:val="left"/>
      <w:pPr>
        <w:tabs>
          <w:tab w:val="num" w:pos="2760"/>
        </w:tabs>
        <w:ind w:left="2760" w:hanging="2160"/>
      </w:pPr>
      <w:rPr>
        <w:rFonts w:hint="default"/>
      </w:rPr>
    </w:lvl>
  </w:abstractNum>
  <w:abstractNum w:abstractNumId="27">
    <w:nsid w:val="4255032A"/>
    <w:multiLevelType w:val="hybridMultilevel"/>
    <w:tmpl w:val="3E4EB56E"/>
    <w:lvl w:ilvl="0" w:tplc="E56615F2">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8">
    <w:nsid w:val="4A20022A"/>
    <w:multiLevelType w:val="multilevel"/>
    <w:tmpl w:val="F17EF638"/>
    <w:lvl w:ilvl="0">
      <w:start w:val="2"/>
      <w:numFmt w:val="decimal"/>
      <w:lvlText w:val="%1"/>
      <w:lvlJc w:val="left"/>
      <w:pPr>
        <w:tabs>
          <w:tab w:val="num" w:pos="1080"/>
        </w:tabs>
        <w:ind w:left="1080" w:hanging="1080"/>
      </w:pPr>
      <w:rPr>
        <w:rFonts w:hint="default"/>
      </w:rPr>
    </w:lvl>
    <w:lvl w:ilvl="1">
      <w:start w:val="2"/>
      <w:numFmt w:val="decimal"/>
      <w:lvlText w:val="%1.%2"/>
      <w:lvlJc w:val="left"/>
      <w:pPr>
        <w:tabs>
          <w:tab w:val="num" w:pos="2520"/>
        </w:tabs>
        <w:ind w:left="2520" w:hanging="1080"/>
      </w:pPr>
      <w:rPr>
        <w:rFonts w:hint="default"/>
      </w:rPr>
    </w:lvl>
    <w:lvl w:ilvl="2">
      <w:start w:val="1"/>
      <w:numFmt w:val="decimal"/>
      <w:lvlText w:val="%1.%2.%3"/>
      <w:lvlJc w:val="left"/>
      <w:pPr>
        <w:tabs>
          <w:tab w:val="num" w:pos="3960"/>
        </w:tabs>
        <w:ind w:left="3960" w:hanging="108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9">
    <w:nsid w:val="4B506E08"/>
    <w:multiLevelType w:val="multilevel"/>
    <w:tmpl w:val="95462AC4"/>
    <w:lvl w:ilvl="0">
      <w:start w:val="1"/>
      <w:numFmt w:val="decimal"/>
      <w:lvlText w:val="%1"/>
      <w:lvlJc w:val="left"/>
      <w:pPr>
        <w:tabs>
          <w:tab w:val="num" w:pos="705"/>
        </w:tabs>
        <w:ind w:left="705" w:hanging="705"/>
      </w:pPr>
      <w:rPr>
        <w:rFonts w:hint="default"/>
        <w:b/>
      </w:rPr>
    </w:lvl>
    <w:lvl w:ilvl="1">
      <w:start w:val="1"/>
      <w:numFmt w:val="bullet"/>
      <w:lvlText w:val="–"/>
      <w:lvlJc w:val="left"/>
      <w:pPr>
        <w:tabs>
          <w:tab w:val="num" w:pos="360"/>
        </w:tabs>
        <w:ind w:left="360" w:hanging="360"/>
      </w:pPr>
      <w:rPr>
        <w:rFonts w:ascii="Times New Roman" w:hAnsi="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0">
    <w:nsid w:val="4E5F5C26"/>
    <w:multiLevelType w:val="hybridMultilevel"/>
    <w:tmpl w:val="E1564E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EEC0560"/>
    <w:multiLevelType w:val="hybridMultilevel"/>
    <w:tmpl w:val="AF1EBA14"/>
    <w:lvl w:ilvl="0" w:tplc="9C76E6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682020F"/>
    <w:multiLevelType w:val="hybridMultilevel"/>
    <w:tmpl w:val="B6B49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5E72CE"/>
    <w:multiLevelType w:val="hybridMultilevel"/>
    <w:tmpl w:val="5028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C26760"/>
    <w:multiLevelType w:val="hybridMultilevel"/>
    <w:tmpl w:val="23E69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1F1BB5"/>
    <w:multiLevelType w:val="hybridMultilevel"/>
    <w:tmpl w:val="D1205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1E1F7E"/>
    <w:multiLevelType w:val="hybridMultilevel"/>
    <w:tmpl w:val="C9B6EC78"/>
    <w:lvl w:ilvl="0" w:tplc="04090001">
      <w:start w:val="1"/>
      <w:numFmt w:val="bullet"/>
      <w:lvlText w:val=""/>
      <w:lvlJc w:val="left"/>
      <w:pPr>
        <w:ind w:left="1622" w:hanging="360"/>
      </w:pPr>
      <w:rPr>
        <w:rFonts w:ascii="Symbol" w:hAnsi="Symbol" w:hint="default"/>
      </w:rPr>
    </w:lvl>
    <w:lvl w:ilvl="1" w:tplc="04090003" w:tentative="1">
      <w:start w:val="1"/>
      <w:numFmt w:val="bullet"/>
      <w:lvlText w:val="o"/>
      <w:lvlJc w:val="left"/>
      <w:pPr>
        <w:ind w:left="2342" w:hanging="360"/>
      </w:pPr>
      <w:rPr>
        <w:rFonts w:ascii="Courier New" w:hAnsi="Courier New" w:cs="Courier New" w:hint="default"/>
      </w:rPr>
    </w:lvl>
    <w:lvl w:ilvl="2" w:tplc="04090005" w:tentative="1">
      <w:start w:val="1"/>
      <w:numFmt w:val="bullet"/>
      <w:lvlText w:val=""/>
      <w:lvlJc w:val="left"/>
      <w:pPr>
        <w:ind w:left="3062" w:hanging="360"/>
      </w:pPr>
      <w:rPr>
        <w:rFonts w:ascii="Wingdings" w:hAnsi="Wingdings" w:hint="default"/>
      </w:rPr>
    </w:lvl>
    <w:lvl w:ilvl="3" w:tplc="04090001" w:tentative="1">
      <w:start w:val="1"/>
      <w:numFmt w:val="bullet"/>
      <w:lvlText w:val=""/>
      <w:lvlJc w:val="left"/>
      <w:pPr>
        <w:ind w:left="3782" w:hanging="360"/>
      </w:pPr>
      <w:rPr>
        <w:rFonts w:ascii="Symbol" w:hAnsi="Symbol" w:hint="default"/>
      </w:rPr>
    </w:lvl>
    <w:lvl w:ilvl="4" w:tplc="04090003" w:tentative="1">
      <w:start w:val="1"/>
      <w:numFmt w:val="bullet"/>
      <w:lvlText w:val="o"/>
      <w:lvlJc w:val="left"/>
      <w:pPr>
        <w:ind w:left="4502" w:hanging="360"/>
      </w:pPr>
      <w:rPr>
        <w:rFonts w:ascii="Courier New" w:hAnsi="Courier New" w:cs="Courier New" w:hint="default"/>
      </w:rPr>
    </w:lvl>
    <w:lvl w:ilvl="5" w:tplc="04090005" w:tentative="1">
      <w:start w:val="1"/>
      <w:numFmt w:val="bullet"/>
      <w:lvlText w:val=""/>
      <w:lvlJc w:val="left"/>
      <w:pPr>
        <w:ind w:left="5222" w:hanging="360"/>
      </w:pPr>
      <w:rPr>
        <w:rFonts w:ascii="Wingdings" w:hAnsi="Wingdings" w:hint="default"/>
      </w:rPr>
    </w:lvl>
    <w:lvl w:ilvl="6" w:tplc="04090001" w:tentative="1">
      <w:start w:val="1"/>
      <w:numFmt w:val="bullet"/>
      <w:lvlText w:val=""/>
      <w:lvlJc w:val="left"/>
      <w:pPr>
        <w:ind w:left="5942" w:hanging="360"/>
      </w:pPr>
      <w:rPr>
        <w:rFonts w:ascii="Symbol" w:hAnsi="Symbol" w:hint="default"/>
      </w:rPr>
    </w:lvl>
    <w:lvl w:ilvl="7" w:tplc="04090003" w:tentative="1">
      <w:start w:val="1"/>
      <w:numFmt w:val="bullet"/>
      <w:lvlText w:val="o"/>
      <w:lvlJc w:val="left"/>
      <w:pPr>
        <w:ind w:left="6662" w:hanging="360"/>
      </w:pPr>
      <w:rPr>
        <w:rFonts w:ascii="Courier New" w:hAnsi="Courier New" w:cs="Courier New" w:hint="default"/>
      </w:rPr>
    </w:lvl>
    <w:lvl w:ilvl="8" w:tplc="04090005" w:tentative="1">
      <w:start w:val="1"/>
      <w:numFmt w:val="bullet"/>
      <w:lvlText w:val=""/>
      <w:lvlJc w:val="left"/>
      <w:pPr>
        <w:ind w:left="7382" w:hanging="360"/>
      </w:pPr>
      <w:rPr>
        <w:rFonts w:ascii="Wingdings" w:hAnsi="Wingdings" w:hint="default"/>
      </w:rPr>
    </w:lvl>
  </w:abstractNum>
  <w:abstractNum w:abstractNumId="37">
    <w:nsid w:val="657B78EB"/>
    <w:multiLevelType w:val="hybridMultilevel"/>
    <w:tmpl w:val="60CA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C87F6C"/>
    <w:multiLevelType w:val="hybridMultilevel"/>
    <w:tmpl w:val="56AEAC88"/>
    <w:lvl w:ilvl="0" w:tplc="3BAEFD84">
      <w:start w:val="1"/>
      <w:numFmt w:val="decimal"/>
      <w:lvlText w:val="%1"/>
      <w:lvlJc w:val="left"/>
      <w:pPr>
        <w:ind w:left="3600" w:hanging="288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71535892"/>
    <w:multiLevelType w:val="hybridMultilevel"/>
    <w:tmpl w:val="56A6AD8E"/>
    <w:lvl w:ilvl="0" w:tplc="9DBCC612">
      <w:start w:val="1"/>
      <w:numFmt w:val="bullet"/>
      <w:lvlText w:val=""/>
      <w:lvlJc w:val="left"/>
      <w:pPr>
        <w:ind w:left="783" w:hanging="360"/>
      </w:pPr>
      <w:rPr>
        <w:rFonts w:ascii="Wingdings" w:hAnsi="Wingdings" w:hint="default"/>
        <w:sz w:val="18"/>
        <w:szCs w:val="18"/>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0">
    <w:nsid w:val="736C586F"/>
    <w:multiLevelType w:val="hybridMultilevel"/>
    <w:tmpl w:val="E326E80C"/>
    <w:lvl w:ilvl="0" w:tplc="0409000B">
      <w:start w:val="1"/>
      <w:numFmt w:val="bullet"/>
      <w:lvlText w:val=""/>
      <w:lvlJc w:val="left"/>
      <w:pPr>
        <w:ind w:left="767" w:hanging="360"/>
      </w:pPr>
      <w:rPr>
        <w:rFonts w:ascii="Wingdings" w:hAnsi="Wingdings"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41">
    <w:nsid w:val="77112C2E"/>
    <w:multiLevelType w:val="multilevel"/>
    <w:tmpl w:val="8C5E6A0A"/>
    <w:lvl w:ilvl="0">
      <w:start w:val="1"/>
      <w:numFmt w:val="decimal"/>
      <w:lvlText w:val="%1"/>
      <w:lvlJc w:val="left"/>
      <w:pPr>
        <w:ind w:left="405" w:hanging="405"/>
      </w:pPr>
      <w:rPr>
        <w:rFonts w:hint="default"/>
      </w:rPr>
    </w:lvl>
    <w:lvl w:ilvl="1">
      <w:start w:val="5"/>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740" w:hanging="144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685" w:hanging="2160"/>
      </w:pPr>
      <w:rPr>
        <w:rFonts w:hint="default"/>
      </w:rPr>
    </w:lvl>
    <w:lvl w:ilvl="8">
      <w:start w:val="1"/>
      <w:numFmt w:val="decimal"/>
      <w:lvlText w:val="%1.%2.%3.%4.%5.%6.%7.%8.%9"/>
      <w:lvlJc w:val="left"/>
      <w:pPr>
        <w:ind w:left="2760" w:hanging="2160"/>
      </w:pPr>
      <w:rPr>
        <w:rFonts w:hint="default"/>
      </w:rPr>
    </w:lvl>
  </w:abstractNum>
  <w:abstractNum w:abstractNumId="42">
    <w:nsid w:val="7AC1180E"/>
    <w:multiLevelType w:val="hybridMultilevel"/>
    <w:tmpl w:val="CE484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CD2884"/>
    <w:multiLevelType w:val="hybridMultilevel"/>
    <w:tmpl w:val="1A54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0"/>
  </w:num>
  <w:num w:numId="3">
    <w:abstractNumId w:val="9"/>
  </w:num>
  <w:num w:numId="4">
    <w:abstractNumId w:val="17"/>
  </w:num>
  <w:num w:numId="5">
    <w:abstractNumId w:val="33"/>
  </w:num>
  <w:num w:numId="6">
    <w:abstractNumId w:val="22"/>
  </w:num>
  <w:num w:numId="7">
    <w:abstractNumId w:val="43"/>
  </w:num>
  <w:num w:numId="8">
    <w:abstractNumId w:val="6"/>
  </w:num>
  <w:num w:numId="9">
    <w:abstractNumId w:val="32"/>
  </w:num>
  <w:num w:numId="10">
    <w:abstractNumId w:val="42"/>
  </w:num>
  <w:num w:numId="11">
    <w:abstractNumId w:val="40"/>
  </w:num>
  <w:num w:numId="12">
    <w:abstractNumId w:val="19"/>
  </w:num>
  <w:num w:numId="13">
    <w:abstractNumId w:val="10"/>
  </w:num>
  <w:num w:numId="14">
    <w:abstractNumId w:val="34"/>
  </w:num>
  <w:num w:numId="15">
    <w:abstractNumId w:val="5"/>
  </w:num>
  <w:num w:numId="16">
    <w:abstractNumId w:val="37"/>
  </w:num>
  <w:num w:numId="17">
    <w:abstractNumId w:val="24"/>
  </w:num>
  <w:num w:numId="18">
    <w:abstractNumId w:val="25"/>
  </w:num>
  <w:num w:numId="19">
    <w:abstractNumId w:val="1"/>
  </w:num>
  <w:num w:numId="20">
    <w:abstractNumId w:val="2"/>
  </w:num>
  <w:num w:numId="21">
    <w:abstractNumId w:val="3"/>
  </w:num>
  <w:num w:numId="22">
    <w:abstractNumId w:val="0"/>
  </w:num>
  <w:num w:numId="23">
    <w:abstractNumId w:val="7"/>
  </w:num>
  <w:num w:numId="24">
    <w:abstractNumId w:val="20"/>
  </w:num>
  <w:num w:numId="25">
    <w:abstractNumId w:val="23"/>
  </w:num>
  <w:num w:numId="26">
    <w:abstractNumId w:val="36"/>
  </w:num>
  <w:num w:numId="27">
    <w:abstractNumId w:val="18"/>
  </w:num>
  <w:num w:numId="28">
    <w:abstractNumId w:val="16"/>
  </w:num>
  <w:num w:numId="29">
    <w:abstractNumId w:val="39"/>
  </w:num>
  <w:num w:numId="30">
    <w:abstractNumId w:val="8"/>
  </w:num>
  <w:num w:numId="31">
    <w:abstractNumId w:val="14"/>
  </w:num>
  <w:num w:numId="32">
    <w:abstractNumId w:val="29"/>
  </w:num>
  <w:num w:numId="33">
    <w:abstractNumId w:val="41"/>
  </w:num>
  <w:num w:numId="34">
    <w:abstractNumId w:val="38"/>
  </w:num>
  <w:num w:numId="35">
    <w:abstractNumId w:val="4"/>
  </w:num>
  <w:num w:numId="36">
    <w:abstractNumId w:val="12"/>
  </w:num>
  <w:num w:numId="37">
    <w:abstractNumId w:val="15"/>
  </w:num>
  <w:num w:numId="38">
    <w:abstractNumId w:val="26"/>
  </w:num>
  <w:num w:numId="39">
    <w:abstractNumId w:val="21"/>
  </w:num>
  <w:num w:numId="40">
    <w:abstractNumId w:val="27"/>
  </w:num>
  <w:num w:numId="41">
    <w:abstractNumId w:val="13"/>
  </w:num>
  <w:num w:numId="42">
    <w:abstractNumId w:val="31"/>
  </w:num>
  <w:num w:numId="43">
    <w:abstractNumId w:val="35"/>
  </w:num>
  <w:num w:numId="4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useFELayout/>
  </w:compat>
  <w:rsids>
    <w:rsidRoot w:val="00346C53"/>
    <w:rsid w:val="00003384"/>
    <w:rsid w:val="00015716"/>
    <w:rsid w:val="00022BC7"/>
    <w:rsid w:val="00030DDC"/>
    <w:rsid w:val="0003384F"/>
    <w:rsid w:val="00036DAA"/>
    <w:rsid w:val="00036EAA"/>
    <w:rsid w:val="00046BDB"/>
    <w:rsid w:val="0005572E"/>
    <w:rsid w:val="00060E47"/>
    <w:rsid w:val="00062CEB"/>
    <w:rsid w:val="000633CB"/>
    <w:rsid w:val="00063B59"/>
    <w:rsid w:val="000678E2"/>
    <w:rsid w:val="00070693"/>
    <w:rsid w:val="00076CBC"/>
    <w:rsid w:val="00081398"/>
    <w:rsid w:val="00082738"/>
    <w:rsid w:val="00095240"/>
    <w:rsid w:val="000968C2"/>
    <w:rsid w:val="000A01B3"/>
    <w:rsid w:val="000A05A9"/>
    <w:rsid w:val="000A0A31"/>
    <w:rsid w:val="000A361C"/>
    <w:rsid w:val="000A45C5"/>
    <w:rsid w:val="000A5544"/>
    <w:rsid w:val="000B08AD"/>
    <w:rsid w:val="000B2D80"/>
    <w:rsid w:val="000B726F"/>
    <w:rsid w:val="000B779B"/>
    <w:rsid w:val="000C1CD1"/>
    <w:rsid w:val="000C2E36"/>
    <w:rsid w:val="000D1081"/>
    <w:rsid w:val="000D2174"/>
    <w:rsid w:val="000D2CFC"/>
    <w:rsid w:val="000D7879"/>
    <w:rsid w:val="000E0418"/>
    <w:rsid w:val="000E6094"/>
    <w:rsid w:val="000F18A1"/>
    <w:rsid w:val="000F3FCD"/>
    <w:rsid w:val="000F7459"/>
    <w:rsid w:val="000F7B9A"/>
    <w:rsid w:val="00103A1C"/>
    <w:rsid w:val="00130EEF"/>
    <w:rsid w:val="00134B9B"/>
    <w:rsid w:val="0013611F"/>
    <w:rsid w:val="00140C22"/>
    <w:rsid w:val="00140DF6"/>
    <w:rsid w:val="00154221"/>
    <w:rsid w:val="001566F1"/>
    <w:rsid w:val="00161BAA"/>
    <w:rsid w:val="0017035C"/>
    <w:rsid w:val="001744E8"/>
    <w:rsid w:val="00180506"/>
    <w:rsid w:val="001832F1"/>
    <w:rsid w:val="001926C3"/>
    <w:rsid w:val="00194D44"/>
    <w:rsid w:val="001A2D94"/>
    <w:rsid w:val="001A44FC"/>
    <w:rsid w:val="001A7E68"/>
    <w:rsid w:val="001B01C1"/>
    <w:rsid w:val="001B1868"/>
    <w:rsid w:val="001C12CE"/>
    <w:rsid w:val="001C3D1F"/>
    <w:rsid w:val="001C63AC"/>
    <w:rsid w:val="001D3338"/>
    <w:rsid w:val="001D478B"/>
    <w:rsid w:val="001D5E43"/>
    <w:rsid w:val="001D7207"/>
    <w:rsid w:val="001D727E"/>
    <w:rsid w:val="001D7313"/>
    <w:rsid w:val="001E1160"/>
    <w:rsid w:val="001E148B"/>
    <w:rsid w:val="001F1DCF"/>
    <w:rsid w:val="001F2E25"/>
    <w:rsid w:val="001F686B"/>
    <w:rsid w:val="001F71B9"/>
    <w:rsid w:val="002041AC"/>
    <w:rsid w:val="00204377"/>
    <w:rsid w:val="002124BB"/>
    <w:rsid w:val="00221EDB"/>
    <w:rsid w:val="002235EA"/>
    <w:rsid w:val="00226728"/>
    <w:rsid w:val="00227C80"/>
    <w:rsid w:val="002306A4"/>
    <w:rsid w:val="0023154D"/>
    <w:rsid w:val="00236F3D"/>
    <w:rsid w:val="0024581D"/>
    <w:rsid w:val="0025125F"/>
    <w:rsid w:val="00256409"/>
    <w:rsid w:val="002656F3"/>
    <w:rsid w:val="00266AA9"/>
    <w:rsid w:val="00272265"/>
    <w:rsid w:val="00282473"/>
    <w:rsid w:val="002B06EC"/>
    <w:rsid w:val="002B17D1"/>
    <w:rsid w:val="002B328F"/>
    <w:rsid w:val="002B69A8"/>
    <w:rsid w:val="002C248A"/>
    <w:rsid w:val="002C253A"/>
    <w:rsid w:val="002C6D9E"/>
    <w:rsid w:val="002E3693"/>
    <w:rsid w:val="002E3DF0"/>
    <w:rsid w:val="002E6101"/>
    <w:rsid w:val="002F76D3"/>
    <w:rsid w:val="00301BD5"/>
    <w:rsid w:val="00306F29"/>
    <w:rsid w:val="00316AEB"/>
    <w:rsid w:val="00330ED3"/>
    <w:rsid w:val="00346C53"/>
    <w:rsid w:val="00351651"/>
    <w:rsid w:val="0035313B"/>
    <w:rsid w:val="003560A1"/>
    <w:rsid w:val="00356E0C"/>
    <w:rsid w:val="00367388"/>
    <w:rsid w:val="0038188A"/>
    <w:rsid w:val="003824CE"/>
    <w:rsid w:val="0038355C"/>
    <w:rsid w:val="00383D3A"/>
    <w:rsid w:val="00384FCA"/>
    <w:rsid w:val="00391CC4"/>
    <w:rsid w:val="003B39CE"/>
    <w:rsid w:val="003B5485"/>
    <w:rsid w:val="003C25CC"/>
    <w:rsid w:val="003D34F4"/>
    <w:rsid w:val="003D7E2F"/>
    <w:rsid w:val="003E1683"/>
    <w:rsid w:val="003F31AA"/>
    <w:rsid w:val="003F4005"/>
    <w:rsid w:val="003F786C"/>
    <w:rsid w:val="00403112"/>
    <w:rsid w:val="00404722"/>
    <w:rsid w:val="00404C79"/>
    <w:rsid w:val="00416B4D"/>
    <w:rsid w:val="00420DC9"/>
    <w:rsid w:val="004324C8"/>
    <w:rsid w:val="00434811"/>
    <w:rsid w:val="00437438"/>
    <w:rsid w:val="004432DF"/>
    <w:rsid w:val="004450AE"/>
    <w:rsid w:val="00446264"/>
    <w:rsid w:val="00450D12"/>
    <w:rsid w:val="00452D1A"/>
    <w:rsid w:val="00454B79"/>
    <w:rsid w:val="004704ED"/>
    <w:rsid w:val="00473F83"/>
    <w:rsid w:val="004868AF"/>
    <w:rsid w:val="004871F9"/>
    <w:rsid w:val="00493B27"/>
    <w:rsid w:val="004A4842"/>
    <w:rsid w:val="004B00C2"/>
    <w:rsid w:val="004B4033"/>
    <w:rsid w:val="004B56CB"/>
    <w:rsid w:val="004C2520"/>
    <w:rsid w:val="004D66AF"/>
    <w:rsid w:val="004D7854"/>
    <w:rsid w:val="004E5F30"/>
    <w:rsid w:val="004E630E"/>
    <w:rsid w:val="004F100E"/>
    <w:rsid w:val="004F2FFB"/>
    <w:rsid w:val="004F53FA"/>
    <w:rsid w:val="0050070B"/>
    <w:rsid w:val="005031DB"/>
    <w:rsid w:val="005125E7"/>
    <w:rsid w:val="00524BCB"/>
    <w:rsid w:val="00525DFE"/>
    <w:rsid w:val="00532BB4"/>
    <w:rsid w:val="00533913"/>
    <w:rsid w:val="00535408"/>
    <w:rsid w:val="005424D7"/>
    <w:rsid w:val="00557898"/>
    <w:rsid w:val="00557BD4"/>
    <w:rsid w:val="00561E7B"/>
    <w:rsid w:val="00563FC5"/>
    <w:rsid w:val="00565FD1"/>
    <w:rsid w:val="00571C9A"/>
    <w:rsid w:val="00572261"/>
    <w:rsid w:val="0057229E"/>
    <w:rsid w:val="0057735C"/>
    <w:rsid w:val="00586237"/>
    <w:rsid w:val="00595952"/>
    <w:rsid w:val="00597966"/>
    <w:rsid w:val="005A01D5"/>
    <w:rsid w:val="005A1F85"/>
    <w:rsid w:val="005B19CD"/>
    <w:rsid w:val="005B2288"/>
    <w:rsid w:val="005B7A87"/>
    <w:rsid w:val="005C2DB8"/>
    <w:rsid w:val="005D4C2D"/>
    <w:rsid w:val="005E3D48"/>
    <w:rsid w:val="005F7EC2"/>
    <w:rsid w:val="0060112F"/>
    <w:rsid w:val="006016AA"/>
    <w:rsid w:val="0060487E"/>
    <w:rsid w:val="00606BB2"/>
    <w:rsid w:val="00611257"/>
    <w:rsid w:val="00612305"/>
    <w:rsid w:val="0061246C"/>
    <w:rsid w:val="00614C84"/>
    <w:rsid w:val="00617C58"/>
    <w:rsid w:val="00624CAF"/>
    <w:rsid w:val="006263F4"/>
    <w:rsid w:val="006310D6"/>
    <w:rsid w:val="00633B39"/>
    <w:rsid w:val="00633B84"/>
    <w:rsid w:val="00635B20"/>
    <w:rsid w:val="00635CD7"/>
    <w:rsid w:val="006431C8"/>
    <w:rsid w:val="00644831"/>
    <w:rsid w:val="00644AFD"/>
    <w:rsid w:val="0065000D"/>
    <w:rsid w:val="006535A5"/>
    <w:rsid w:val="00655625"/>
    <w:rsid w:val="00666AB5"/>
    <w:rsid w:val="00667AFC"/>
    <w:rsid w:val="006706CC"/>
    <w:rsid w:val="006733E1"/>
    <w:rsid w:val="006736A3"/>
    <w:rsid w:val="00675CCE"/>
    <w:rsid w:val="00676284"/>
    <w:rsid w:val="00676669"/>
    <w:rsid w:val="00680847"/>
    <w:rsid w:val="00685884"/>
    <w:rsid w:val="0069485D"/>
    <w:rsid w:val="006A19CB"/>
    <w:rsid w:val="006A3188"/>
    <w:rsid w:val="006B6856"/>
    <w:rsid w:val="006C269B"/>
    <w:rsid w:val="006C2DEA"/>
    <w:rsid w:val="006C628D"/>
    <w:rsid w:val="006D0506"/>
    <w:rsid w:val="006D2B03"/>
    <w:rsid w:val="006D6D3D"/>
    <w:rsid w:val="006D70C3"/>
    <w:rsid w:val="006E6995"/>
    <w:rsid w:val="006E7B4F"/>
    <w:rsid w:val="00700E63"/>
    <w:rsid w:val="007041B3"/>
    <w:rsid w:val="00704277"/>
    <w:rsid w:val="00706DC1"/>
    <w:rsid w:val="0070747F"/>
    <w:rsid w:val="00713A31"/>
    <w:rsid w:val="007154BA"/>
    <w:rsid w:val="00720575"/>
    <w:rsid w:val="007246DB"/>
    <w:rsid w:val="00732683"/>
    <w:rsid w:val="0073374D"/>
    <w:rsid w:val="007345F2"/>
    <w:rsid w:val="00740082"/>
    <w:rsid w:val="00740CF7"/>
    <w:rsid w:val="00741923"/>
    <w:rsid w:val="0074210D"/>
    <w:rsid w:val="007439DA"/>
    <w:rsid w:val="00744EA9"/>
    <w:rsid w:val="007460A4"/>
    <w:rsid w:val="0075269D"/>
    <w:rsid w:val="007540AB"/>
    <w:rsid w:val="00755946"/>
    <w:rsid w:val="00755A20"/>
    <w:rsid w:val="00770286"/>
    <w:rsid w:val="007716E5"/>
    <w:rsid w:val="00774143"/>
    <w:rsid w:val="0077547C"/>
    <w:rsid w:val="00775E0C"/>
    <w:rsid w:val="00777D0C"/>
    <w:rsid w:val="00787800"/>
    <w:rsid w:val="007932FA"/>
    <w:rsid w:val="007A54A1"/>
    <w:rsid w:val="007B1E8E"/>
    <w:rsid w:val="007B4657"/>
    <w:rsid w:val="007C26D8"/>
    <w:rsid w:val="007C34D8"/>
    <w:rsid w:val="007C65B9"/>
    <w:rsid w:val="007C78BB"/>
    <w:rsid w:val="007D12E1"/>
    <w:rsid w:val="007D241B"/>
    <w:rsid w:val="007D61E7"/>
    <w:rsid w:val="007D6F3A"/>
    <w:rsid w:val="007E0377"/>
    <w:rsid w:val="007E0D00"/>
    <w:rsid w:val="007E1017"/>
    <w:rsid w:val="007F1C82"/>
    <w:rsid w:val="007F457C"/>
    <w:rsid w:val="007F7DC9"/>
    <w:rsid w:val="008019FE"/>
    <w:rsid w:val="0081126B"/>
    <w:rsid w:val="0081659C"/>
    <w:rsid w:val="00816826"/>
    <w:rsid w:val="00817A7A"/>
    <w:rsid w:val="008232E5"/>
    <w:rsid w:val="00825CF4"/>
    <w:rsid w:val="0083079D"/>
    <w:rsid w:val="00830F3D"/>
    <w:rsid w:val="00833C82"/>
    <w:rsid w:val="0083598D"/>
    <w:rsid w:val="0084421B"/>
    <w:rsid w:val="00847326"/>
    <w:rsid w:val="00847BA5"/>
    <w:rsid w:val="008547FF"/>
    <w:rsid w:val="00870B89"/>
    <w:rsid w:val="008779E4"/>
    <w:rsid w:val="00884CB4"/>
    <w:rsid w:val="00885A80"/>
    <w:rsid w:val="00887DD8"/>
    <w:rsid w:val="00892B93"/>
    <w:rsid w:val="00894630"/>
    <w:rsid w:val="00896867"/>
    <w:rsid w:val="008A4A12"/>
    <w:rsid w:val="008A7653"/>
    <w:rsid w:val="008B2374"/>
    <w:rsid w:val="008B2F5A"/>
    <w:rsid w:val="008B31D4"/>
    <w:rsid w:val="008B3ADE"/>
    <w:rsid w:val="008C3D53"/>
    <w:rsid w:val="008C5563"/>
    <w:rsid w:val="008C5F61"/>
    <w:rsid w:val="008C6DF1"/>
    <w:rsid w:val="008D1030"/>
    <w:rsid w:val="008D3387"/>
    <w:rsid w:val="008D3859"/>
    <w:rsid w:val="008D65B9"/>
    <w:rsid w:val="008F3671"/>
    <w:rsid w:val="00901473"/>
    <w:rsid w:val="00902D93"/>
    <w:rsid w:val="00913FA1"/>
    <w:rsid w:val="00917784"/>
    <w:rsid w:val="009234AF"/>
    <w:rsid w:val="00923538"/>
    <w:rsid w:val="00923D76"/>
    <w:rsid w:val="00926FDF"/>
    <w:rsid w:val="009347B6"/>
    <w:rsid w:val="009355CD"/>
    <w:rsid w:val="00961E05"/>
    <w:rsid w:val="009725B4"/>
    <w:rsid w:val="00980B50"/>
    <w:rsid w:val="00981AB8"/>
    <w:rsid w:val="0098280E"/>
    <w:rsid w:val="00987112"/>
    <w:rsid w:val="00995D7D"/>
    <w:rsid w:val="009A3DE4"/>
    <w:rsid w:val="009A3E5A"/>
    <w:rsid w:val="009C58C9"/>
    <w:rsid w:val="009D2EAF"/>
    <w:rsid w:val="009D7E66"/>
    <w:rsid w:val="009E181B"/>
    <w:rsid w:val="009F3D11"/>
    <w:rsid w:val="00A060E4"/>
    <w:rsid w:val="00A17CE8"/>
    <w:rsid w:val="00A2170A"/>
    <w:rsid w:val="00A222CC"/>
    <w:rsid w:val="00A276B9"/>
    <w:rsid w:val="00A3067C"/>
    <w:rsid w:val="00A32103"/>
    <w:rsid w:val="00A440D3"/>
    <w:rsid w:val="00A450AB"/>
    <w:rsid w:val="00A46EA7"/>
    <w:rsid w:val="00A54069"/>
    <w:rsid w:val="00A63F44"/>
    <w:rsid w:val="00A6740E"/>
    <w:rsid w:val="00A72102"/>
    <w:rsid w:val="00A72733"/>
    <w:rsid w:val="00A77C1C"/>
    <w:rsid w:val="00A81F0D"/>
    <w:rsid w:val="00A841F8"/>
    <w:rsid w:val="00A87418"/>
    <w:rsid w:val="00A90A7C"/>
    <w:rsid w:val="00A92430"/>
    <w:rsid w:val="00A93E8B"/>
    <w:rsid w:val="00AA573B"/>
    <w:rsid w:val="00AA67FD"/>
    <w:rsid w:val="00AB0928"/>
    <w:rsid w:val="00AC09DC"/>
    <w:rsid w:val="00AD37E7"/>
    <w:rsid w:val="00AD788C"/>
    <w:rsid w:val="00AE504C"/>
    <w:rsid w:val="00AE505F"/>
    <w:rsid w:val="00AF1C61"/>
    <w:rsid w:val="00AF3D8B"/>
    <w:rsid w:val="00B013DB"/>
    <w:rsid w:val="00B0213C"/>
    <w:rsid w:val="00B04B20"/>
    <w:rsid w:val="00B062AA"/>
    <w:rsid w:val="00B07B8C"/>
    <w:rsid w:val="00B21071"/>
    <w:rsid w:val="00B21090"/>
    <w:rsid w:val="00B263DD"/>
    <w:rsid w:val="00B26817"/>
    <w:rsid w:val="00B27F5E"/>
    <w:rsid w:val="00B300B5"/>
    <w:rsid w:val="00B41618"/>
    <w:rsid w:val="00B4602C"/>
    <w:rsid w:val="00B53225"/>
    <w:rsid w:val="00B57037"/>
    <w:rsid w:val="00B615CA"/>
    <w:rsid w:val="00B61F85"/>
    <w:rsid w:val="00B730A6"/>
    <w:rsid w:val="00B909BE"/>
    <w:rsid w:val="00B91F5D"/>
    <w:rsid w:val="00B96B80"/>
    <w:rsid w:val="00BA20D8"/>
    <w:rsid w:val="00BA356F"/>
    <w:rsid w:val="00BB022C"/>
    <w:rsid w:val="00BB08C0"/>
    <w:rsid w:val="00BB2559"/>
    <w:rsid w:val="00BC0B81"/>
    <w:rsid w:val="00BC40F4"/>
    <w:rsid w:val="00BC412D"/>
    <w:rsid w:val="00BD43F5"/>
    <w:rsid w:val="00BD76F3"/>
    <w:rsid w:val="00BE4332"/>
    <w:rsid w:val="00BE7A0D"/>
    <w:rsid w:val="00BF56DA"/>
    <w:rsid w:val="00C00282"/>
    <w:rsid w:val="00C032B7"/>
    <w:rsid w:val="00C04528"/>
    <w:rsid w:val="00C118DA"/>
    <w:rsid w:val="00C14899"/>
    <w:rsid w:val="00C14BCE"/>
    <w:rsid w:val="00C223AB"/>
    <w:rsid w:val="00C24D84"/>
    <w:rsid w:val="00C33F10"/>
    <w:rsid w:val="00C43023"/>
    <w:rsid w:val="00C502DB"/>
    <w:rsid w:val="00C510DE"/>
    <w:rsid w:val="00C57613"/>
    <w:rsid w:val="00C61585"/>
    <w:rsid w:val="00C63ED2"/>
    <w:rsid w:val="00C66E70"/>
    <w:rsid w:val="00C727C0"/>
    <w:rsid w:val="00C72BC8"/>
    <w:rsid w:val="00C802B2"/>
    <w:rsid w:val="00C81B03"/>
    <w:rsid w:val="00C83BED"/>
    <w:rsid w:val="00C8582B"/>
    <w:rsid w:val="00C962B5"/>
    <w:rsid w:val="00CA01E5"/>
    <w:rsid w:val="00CA0CEE"/>
    <w:rsid w:val="00CB7E2C"/>
    <w:rsid w:val="00CC32A9"/>
    <w:rsid w:val="00CD03F6"/>
    <w:rsid w:val="00CD0AFF"/>
    <w:rsid w:val="00CD2E1E"/>
    <w:rsid w:val="00CD5B50"/>
    <w:rsid w:val="00CD7EE6"/>
    <w:rsid w:val="00CF0766"/>
    <w:rsid w:val="00D05CAC"/>
    <w:rsid w:val="00D07108"/>
    <w:rsid w:val="00D11333"/>
    <w:rsid w:val="00D160FD"/>
    <w:rsid w:val="00D16CA0"/>
    <w:rsid w:val="00D17868"/>
    <w:rsid w:val="00D25617"/>
    <w:rsid w:val="00D3249A"/>
    <w:rsid w:val="00D3317A"/>
    <w:rsid w:val="00D3547A"/>
    <w:rsid w:val="00D35A4B"/>
    <w:rsid w:val="00D525E2"/>
    <w:rsid w:val="00D55748"/>
    <w:rsid w:val="00D558D2"/>
    <w:rsid w:val="00D60F7E"/>
    <w:rsid w:val="00D63495"/>
    <w:rsid w:val="00D63B88"/>
    <w:rsid w:val="00D6511A"/>
    <w:rsid w:val="00D7755E"/>
    <w:rsid w:val="00D8038A"/>
    <w:rsid w:val="00D95D0E"/>
    <w:rsid w:val="00DA0BC5"/>
    <w:rsid w:val="00DA3DAF"/>
    <w:rsid w:val="00DA588D"/>
    <w:rsid w:val="00DB12A9"/>
    <w:rsid w:val="00DB1C18"/>
    <w:rsid w:val="00DB6372"/>
    <w:rsid w:val="00DC1688"/>
    <w:rsid w:val="00DE0352"/>
    <w:rsid w:val="00DE1794"/>
    <w:rsid w:val="00DE49F8"/>
    <w:rsid w:val="00DF0A8C"/>
    <w:rsid w:val="00DF621A"/>
    <w:rsid w:val="00E06916"/>
    <w:rsid w:val="00E10D32"/>
    <w:rsid w:val="00E155A2"/>
    <w:rsid w:val="00E17498"/>
    <w:rsid w:val="00E2019F"/>
    <w:rsid w:val="00E21225"/>
    <w:rsid w:val="00E25550"/>
    <w:rsid w:val="00E30B79"/>
    <w:rsid w:val="00E31B2B"/>
    <w:rsid w:val="00E36F93"/>
    <w:rsid w:val="00E43D49"/>
    <w:rsid w:val="00E52008"/>
    <w:rsid w:val="00E57E68"/>
    <w:rsid w:val="00E62FEE"/>
    <w:rsid w:val="00E67FFA"/>
    <w:rsid w:val="00E81B4F"/>
    <w:rsid w:val="00E8263D"/>
    <w:rsid w:val="00E82E4E"/>
    <w:rsid w:val="00E83034"/>
    <w:rsid w:val="00E83055"/>
    <w:rsid w:val="00EA660F"/>
    <w:rsid w:val="00EB0351"/>
    <w:rsid w:val="00EB1D42"/>
    <w:rsid w:val="00EB398D"/>
    <w:rsid w:val="00EB65CA"/>
    <w:rsid w:val="00EC0B83"/>
    <w:rsid w:val="00EC1BE9"/>
    <w:rsid w:val="00EC271E"/>
    <w:rsid w:val="00EC5D0C"/>
    <w:rsid w:val="00EE0E47"/>
    <w:rsid w:val="00EE5383"/>
    <w:rsid w:val="00EE68EE"/>
    <w:rsid w:val="00F0157F"/>
    <w:rsid w:val="00F03B48"/>
    <w:rsid w:val="00F1396D"/>
    <w:rsid w:val="00F13EB0"/>
    <w:rsid w:val="00F21D43"/>
    <w:rsid w:val="00F22583"/>
    <w:rsid w:val="00F3510F"/>
    <w:rsid w:val="00F37417"/>
    <w:rsid w:val="00F47E3A"/>
    <w:rsid w:val="00F50A6F"/>
    <w:rsid w:val="00F62A7B"/>
    <w:rsid w:val="00F65F50"/>
    <w:rsid w:val="00F70690"/>
    <w:rsid w:val="00F731C9"/>
    <w:rsid w:val="00F7411C"/>
    <w:rsid w:val="00F74724"/>
    <w:rsid w:val="00F77653"/>
    <w:rsid w:val="00F81070"/>
    <w:rsid w:val="00F83123"/>
    <w:rsid w:val="00F86353"/>
    <w:rsid w:val="00F91FD2"/>
    <w:rsid w:val="00F92419"/>
    <w:rsid w:val="00F95066"/>
    <w:rsid w:val="00F97EEC"/>
    <w:rsid w:val="00FB20E0"/>
    <w:rsid w:val="00FB58AF"/>
    <w:rsid w:val="00FB7AB4"/>
    <w:rsid w:val="00FC0564"/>
    <w:rsid w:val="00FC3192"/>
    <w:rsid w:val="00FD04D1"/>
    <w:rsid w:val="00FD212E"/>
    <w:rsid w:val="00FD2ABC"/>
    <w:rsid w:val="00FD4A6D"/>
    <w:rsid w:val="00FE06F9"/>
    <w:rsid w:val="00FE31B0"/>
    <w:rsid w:val="00FF0379"/>
    <w:rsid w:val="00FF4DBC"/>
    <w:rsid w:val="00FF6D20"/>
    <w:rsid w:val="00FF75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_x0000_s1045"/>
        <o:r id="V:Rule6" type="connector" idref="#_x0000_s1046"/>
        <o:r id="V:Rule7" type="connector" idref="#_x0000_s1052"/>
        <o:r id="V:Rule8"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103"/>
  </w:style>
  <w:style w:type="paragraph" w:styleId="Heading1">
    <w:name w:val="heading 1"/>
    <w:basedOn w:val="Normal"/>
    <w:next w:val="Normal"/>
    <w:link w:val="Heading1Char"/>
    <w:uiPriority w:val="9"/>
    <w:qFormat/>
    <w:rsid w:val="005354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6C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46C53"/>
    <w:pPr>
      <w:keepNext/>
      <w:spacing w:after="0" w:line="240" w:lineRule="auto"/>
      <w:jc w:val="center"/>
      <w:outlineLvl w:val="2"/>
    </w:pPr>
    <w:rPr>
      <w:rFonts w:ascii="Times New Roman" w:eastAsia="Times New Roman" w:hAnsi="Times New Roman" w:cs="Times New Roman"/>
      <w:b/>
      <w:bCs/>
      <w:sz w:val="32"/>
      <w:szCs w:val="24"/>
    </w:rPr>
  </w:style>
  <w:style w:type="paragraph" w:styleId="Heading5">
    <w:name w:val="heading 5"/>
    <w:basedOn w:val="Normal"/>
    <w:next w:val="Normal"/>
    <w:link w:val="Heading5Char"/>
    <w:uiPriority w:val="9"/>
    <w:semiHidden/>
    <w:unhideWhenUsed/>
    <w:qFormat/>
    <w:rsid w:val="0001571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46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346C53"/>
    <w:rPr>
      <w:rFonts w:ascii="Times New Roman" w:eastAsia="Times New Roman" w:hAnsi="Times New Roman" w:cs="Times New Roman"/>
      <w:b/>
      <w:bCs/>
      <w:sz w:val="32"/>
      <w:szCs w:val="24"/>
    </w:rPr>
  </w:style>
  <w:style w:type="paragraph" w:styleId="Header">
    <w:name w:val="header"/>
    <w:basedOn w:val="Normal"/>
    <w:link w:val="HeaderChar"/>
    <w:uiPriority w:val="99"/>
    <w:unhideWhenUsed/>
    <w:rsid w:val="00346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C53"/>
  </w:style>
  <w:style w:type="paragraph" w:styleId="Footer">
    <w:name w:val="footer"/>
    <w:basedOn w:val="Normal"/>
    <w:link w:val="FooterChar"/>
    <w:uiPriority w:val="99"/>
    <w:unhideWhenUsed/>
    <w:rsid w:val="00346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C53"/>
  </w:style>
  <w:style w:type="paragraph" w:styleId="ListParagraph">
    <w:name w:val="List Paragraph"/>
    <w:basedOn w:val="Normal"/>
    <w:uiPriority w:val="34"/>
    <w:qFormat/>
    <w:rsid w:val="00346C53"/>
    <w:pPr>
      <w:ind w:left="720"/>
      <w:contextualSpacing/>
    </w:pPr>
  </w:style>
  <w:style w:type="paragraph" w:styleId="BalloonText">
    <w:name w:val="Balloon Text"/>
    <w:basedOn w:val="Normal"/>
    <w:link w:val="BalloonTextChar"/>
    <w:uiPriority w:val="99"/>
    <w:semiHidden/>
    <w:unhideWhenUsed/>
    <w:rsid w:val="00DE1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794"/>
    <w:rPr>
      <w:rFonts w:ascii="Tahoma" w:hAnsi="Tahoma" w:cs="Tahoma"/>
      <w:sz w:val="16"/>
      <w:szCs w:val="16"/>
    </w:rPr>
  </w:style>
  <w:style w:type="character" w:styleId="Strong">
    <w:name w:val="Strong"/>
    <w:qFormat/>
    <w:rsid w:val="006A3188"/>
    <w:rPr>
      <w:b/>
      <w:bCs/>
    </w:rPr>
  </w:style>
  <w:style w:type="character" w:styleId="Emphasis">
    <w:name w:val="Emphasis"/>
    <w:qFormat/>
    <w:rsid w:val="006A3188"/>
    <w:rPr>
      <w:i/>
      <w:iCs/>
    </w:rPr>
  </w:style>
  <w:style w:type="character" w:customStyle="1" w:styleId="Heading5Char">
    <w:name w:val="Heading 5 Char"/>
    <w:basedOn w:val="DefaultParagraphFont"/>
    <w:link w:val="Heading5"/>
    <w:uiPriority w:val="9"/>
    <w:semiHidden/>
    <w:rsid w:val="00015716"/>
    <w:rPr>
      <w:rFonts w:asciiTheme="majorHAnsi" w:eastAsiaTheme="majorEastAsia" w:hAnsiTheme="majorHAnsi" w:cstheme="majorBidi"/>
      <w:color w:val="243F60" w:themeColor="accent1" w:themeShade="7F"/>
    </w:rPr>
  </w:style>
  <w:style w:type="paragraph" w:customStyle="1" w:styleId="Normal13PT">
    <w:name w:val="Normal+13PT"/>
    <w:basedOn w:val="Normal"/>
    <w:rsid w:val="00015716"/>
    <w:pPr>
      <w:tabs>
        <w:tab w:val="left" w:pos="0"/>
      </w:tabs>
      <w:spacing w:after="0" w:line="360" w:lineRule="auto"/>
      <w:ind w:left="360" w:hanging="465"/>
      <w:jc w:val="both"/>
    </w:pPr>
    <w:rPr>
      <w:rFonts w:ascii="Times New Roman" w:eastAsia="Times New Roman" w:hAnsi="Times New Roman" w:cs="Times New Roman"/>
      <w:sz w:val="28"/>
      <w:szCs w:val="28"/>
    </w:rPr>
  </w:style>
  <w:style w:type="character" w:styleId="Hyperlink">
    <w:name w:val="Hyperlink"/>
    <w:basedOn w:val="DefaultParagraphFont"/>
    <w:rsid w:val="00015716"/>
    <w:rPr>
      <w:color w:val="0000FF"/>
      <w:u w:val="single"/>
    </w:rPr>
  </w:style>
  <w:style w:type="paragraph" w:styleId="PlainText">
    <w:name w:val="Plain Text"/>
    <w:basedOn w:val="Normal"/>
    <w:link w:val="PlainTextChar"/>
    <w:uiPriority w:val="99"/>
    <w:unhideWhenUsed/>
    <w:rsid w:val="00BA20D8"/>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BA20D8"/>
    <w:rPr>
      <w:rFonts w:ascii="Consolas" w:eastAsiaTheme="minorHAnsi" w:hAnsi="Consolas" w:cs="Consolas"/>
      <w:sz w:val="21"/>
      <w:szCs w:val="21"/>
    </w:rPr>
  </w:style>
  <w:style w:type="paragraph" w:styleId="NormalWeb">
    <w:name w:val="Normal (Web)"/>
    <w:basedOn w:val="Normal"/>
    <w:uiPriority w:val="99"/>
    <w:semiHidden/>
    <w:unhideWhenUsed/>
    <w:rsid w:val="00825C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2">
    <w:name w:val="Body Text 2"/>
    <w:basedOn w:val="Normal"/>
    <w:link w:val="BodyText2Char"/>
    <w:semiHidden/>
    <w:rsid w:val="00BD43F5"/>
    <w:pPr>
      <w:spacing w:after="0" w:line="240" w:lineRule="auto"/>
    </w:pPr>
    <w:rPr>
      <w:rFonts w:ascii="Book Antiqua" w:eastAsia="Times New Roman" w:hAnsi="Book Antiqua" w:cs="Times New Roman"/>
      <w:sz w:val="28"/>
      <w:szCs w:val="24"/>
    </w:rPr>
  </w:style>
  <w:style w:type="character" w:customStyle="1" w:styleId="BodyText2Char">
    <w:name w:val="Body Text 2 Char"/>
    <w:basedOn w:val="DefaultParagraphFont"/>
    <w:link w:val="BodyText2"/>
    <w:semiHidden/>
    <w:rsid w:val="00BD43F5"/>
    <w:rPr>
      <w:rFonts w:ascii="Book Antiqua" w:eastAsia="Times New Roman" w:hAnsi="Book Antiqua" w:cs="Times New Roman"/>
      <w:sz w:val="28"/>
      <w:szCs w:val="24"/>
    </w:rPr>
  </w:style>
  <w:style w:type="character" w:customStyle="1" w:styleId="Heading1Char">
    <w:name w:val="Heading 1 Char"/>
    <w:basedOn w:val="DefaultParagraphFont"/>
    <w:link w:val="Heading1"/>
    <w:uiPriority w:val="9"/>
    <w:rsid w:val="0053540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opengl.org/resources/code/samples/redbook" TargetMode="External"/><Relationship Id="rId28" Type="http://schemas.microsoft.com/office/2007/relationships/stylesWithEffects" Target="stylesWithEffects.xml"/><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C04C14-B8C2-4CEA-BECF-B9E5BD88E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30</Pages>
  <Words>3803</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DIFFERENT VIEWS OF JET PLANE</vt:lpstr>
    </vt:vector>
  </TitlesOfParts>
  <Company/>
  <LinksUpToDate>false</LinksUpToDate>
  <CharactersWithSpaces>25436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 VIEWS OF JET PLANE</dc:title>
  <dc:creator>DEEPAK</dc:creator>
  <cp:lastModifiedBy>INDIA</cp:lastModifiedBy>
  <cp:revision>15</cp:revision>
  <dcterms:created xsi:type="dcterms:W3CDTF">2016-05-21T04:41:00Z</dcterms:created>
  <dcterms:modified xsi:type="dcterms:W3CDTF">2019-07-03T17:06:00Z</dcterms:modified>
</cp:coreProperties>
</file>